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193A" w14:textId="1B4476EF" w:rsidR="009D15C6" w:rsidRDefault="00D83D06" w:rsidP="00C16B75">
      <w:pPr>
        <w:pStyle w:val="Heading1"/>
        <w:ind w:left="-1560"/>
        <w:jc w:val="center"/>
      </w:pPr>
      <w:bookmarkStart w:id="0" w:name="_Hlk209551344"/>
      <w:r>
        <w:t>Injection 1</w:t>
      </w:r>
    </w:p>
    <w:tbl>
      <w:tblPr>
        <w:tblW w:w="9760" w:type="dxa"/>
        <w:tblInd w:w="-1026" w:type="dxa"/>
        <w:tblLook w:val="04A0" w:firstRow="1" w:lastRow="0" w:firstColumn="1" w:lastColumn="0" w:noHBand="0" w:noVBand="1"/>
      </w:tblPr>
      <w:tblGrid>
        <w:gridCol w:w="1920"/>
        <w:gridCol w:w="4400"/>
        <w:gridCol w:w="1920"/>
        <w:gridCol w:w="1520"/>
      </w:tblGrid>
      <w:tr w:rsidR="00C16B75" w:rsidRPr="00C16B75" w14:paraId="4F075688" w14:textId="77777777" w:rsidTr="00C16B7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7615F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Sample Name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F62EF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Aspartame Batch No. 2306034LP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35A78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Acquired By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79CB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System</w:t>
            </w:r>
          </w:p>
        </w:tc>
      </w:tr>
      <w:tr w:rsidR="00C16B75" w:rsidRPr="00C16B75" w14:paraId="3B06D5FA" w14:textId="77777777" w:rsidTr="00C16B75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F8DEC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Sample Type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493DE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Unknown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96C2A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Sample Set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749CB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Asp_Set1</w:t>
            </w:r>
          </w:p>
        </w:tc>
      </w:tr>
      <w:tr w:rsidR="00C16B75" w:rsidRPr="00C16B75" w14:paraId="441763A7" w14:textId="77777777" w:rsidTr="00C16B75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B9A82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vial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33A07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5FF5A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C16B75">
              <w:rPr>
                <w:rFonts w:ascii="Cambria" w:eastAsia="Times New Roman" w:hAnsi="Cambria" w:cs="Calibri"/>
                <w:color w:val="000000"/>
              </w:rPr>
              <w:t>Acq</w:t>
            </w:r>
            <w:proofErr w:type="spellEnd"/>
            <w:r w:rsidRPr="00C16B75">
              <w:rPr>
                <w:rFonts w:ascii="Cambria" w:eastAsia="Times New Roman" w:hAnsi="Cambria" w:cs="Calibri"/>
                <w:color w:val="000000"/>
              </w:rPr>
              <w:t>. Method Set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1ED3F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C16B75">
              <w:rPr>
                <w:rFonts w:ascii="Cambria" w:eastAsia="Times New Roman" w:hAnsi="Cambria" w:cs="Calibri"/>
                <w:color w:val="000000"/>
              </w:rPr>
              <w:t>Asp_M</w:t>
            </w:r>
            <w:proofErr w:type="spellEnd"/>
          </w:p>
        </w:tc>
      </w:tr>
      <w:tr w:rsidR="00C16B75" w:rsidRPr="00C16B75" w14:paraId="4E459D4B" w14:textId="77777777" w:rsidTr="00C16B75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6C85F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Injection #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1C206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D2E07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Processing Method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BB82E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Aspartame</w:t>
            </w:r>
          </w:p>
        </w:tc>
      </w:tr>
      <w:tr w:rsidR="00C16B75" w:rsidRPr="00C16B75" w14:paraId="03216720" w14:textId="77777777" w:rsidTr="00C16B75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02541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Injection Volume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14BF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20 µL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2869B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Channel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AA06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C16B75" w:rsidRPr="00C16B75" w14:paraId="3A4C28A8" w14:textId="77777777" w:rsidTr="00C16B75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DD9EB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Run Time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DD50D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15.0 Minutes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34BE8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 xml:space="preserve">Proc. </w:t>
            </w:r>
            <w:proofErr w:type="spellStart"/>
            <w:r w:rsidRPr="00C16B75">
              <w:rPr>
                <w:rFonts w:ascii="Cambria" w:eastAsia="Times New Roman" w:hAnsi="Cambria" w:cs="Calibri"/>
                <w:color w:val="000000"/>
              </w:rPr>
              <w:t>Chnl</w:t>
            </w:r>
            <w:proofErr w:type="spellEnd"/>
            <w:r w:rsidRPr="00C16B75">
              <w:rPr>
                <w:rFonts w:ascii="Cambria" w:eastAsia="Times New Roman" w:hAnsi="Cambria" w:cs="Calibri"/>
                <w:color w:val="000000"/>
              </w:rPr>
              <w:t xml:space="preserve">. </w:t>
            </w:r>
            <w:proofErr w:type="spellStart"/>
            <w:r w:rsidRPr="00C16B75">
              <w:rPr>
                <w:rFonts w:ascii="Cambria" w:eastAsia="Times New Roman" w:hAnsi="Cambria" w:cs="Calibri"/>
                <w:color w:val="000000"/>
              </w:rPr>
              <w:t>Descr</w:t>
            </w:r>
            <w:proofErr w:type="spellEnd"/>
            <w:r w:rsidRPr="00C16B75">
              <w:rPr>
                <w:rFonts w:ascii="Cambria" w:eastAsia="Times New Roman" w:hAnsi="Cambria" w:cs="Calibri"/>
                <w:color w:val="000000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3EA9C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C16B75" w:rsidRPr="00C16B75" w14:paraId="4491CBF2" w14:textId="77777777" w:rsidTr="00C16B75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8189" w14:textId="77777777" w:rsidR="00C16B75" w:rsidRPr="00C16B75" w:rsidRDefault="00C16B75" w:rsidP="00C1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B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629B3" w14:textId="77777777" w:rsidR="00C16B75" w:rsidRPr="00C16B75" w:rsidRDefault="00C16B75" w:rsidP="00C1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BC6E" w14:textId="77777777" w:rsidR="00C16B75" w:rsidRPr="00C16B75" w:rsidRDefault="00C16B75" w:rsidP="00C1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B79F1" w14:textId="77777777" w:rsidR="00C16B75" w:rsidRPr="00C16B75" w:rsidRDefault="00C16B75" w:rsidP="00C1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B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6B75" w:rsidRPr="00C16B75" w14:paraId="1D0E1319" w14:textId="77777777" w:rsidTr="00C16B75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9E200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Date Acquired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FE0BC" w14:textId="71359B0E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23</w:t>
            </w:r>
            <w:r w:rsidRPr="00C16B75">
              <w:rPr>
                <w:rFonts w:ascii="Cambria" w:eastAsia="Times New Roman" w:hAnsi="Cambria" w:cs="Calibri"/>
                <w:color w:val="000000"/>
              </w:rPr>
              <w:t>/0</w:t>
            </w:r>
            <w:r>
              <w:rPr>
                <w:rFonts w:ascii="Cambria" w:eastAsia="Times New Roman" w:hAnsi="Cambria" w:cs="Calibri"/>
                <w:color w:val="000000"/>
              </w:rPr>
              <w:t>9</w:t>
            </w:r>
            <w:r w:rsidRPr="00C16B75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5</w:t>
            </w:r>
            <w:r w:rsidRPr="00C16B75">
              <w:rPr>
                <w:rFonts w:ascii="Cambria" w:eastAsia="Times New Roman" w:hAnsi="Cambria" w:cs="Calibri"/>
                <w:color w:val="000000"/>
              </w:rPr>
              <w:t xml:space="preserve"> 09:41</w:t>
            </w:r>
            <w:r w:rsidR="003A3C0C">
              <w:rPr>
                <w:rFonts w:ascii="Cambria" w:eastAsia="Times New Roman" w:hAnsi="Cambria" w:cs="Calibri"/>
                <w:color w:val="000000"/>
              </w:rPr>
              <w:t>:46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51C2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64190" w14:textId="77777777" w:rsidR="00C16B75" w:rsidRPr="00C16B75" w:rsidRDefault="00C16B75" w:rsidP="00C1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B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6B75" w:rsidRPr="00C16B75" w14:paraId="0966A032" w14:textId="77777777" w:rsidTr="00C16B75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FF5B22" w14:textId="77777777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16B75">
              <w:rPr>
                <w:rFonts w:ascii="Cambria" w:eastAsia="Times New Roman" w:hAnsi="Cambria" w:cs="Calibri"/>
                <w:color w:val="000000"/>
              </w:rPr>
              <w:t>Date Processed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57F1E8" w14:textId="47B8DD40" w:rsidR="00C16B75" w:rsidRPr="00C16B75" w:rsidRDefault="00C16B75" w:rsidP="00C16B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23</w:t>
            </w:r>
            <w:r w:rsidRPr="00C16B75">
              <w:rPr>
                <w:rFonts w:ascii="Cambria" w:eastAsia="Times New Roman" w:hAnsi="Cambria" w:cs="Calibri"/>
                <w:color w:val="000000"/>
              </w:rPr>
              <w:t>/0</w:t>
            </w:r>
            <w:r>
              <w:rPr>
                <w:rFonts w:ascii="Cambria" w:eastAsia="Times New Roman" w:hAnsi="Cambria" w:cs="Calibri"/>
                <w:color w:val="000000"/>
              </w:rPr>
              <w:t>9</w:t>
            </w:r>
            <w:r w:rsidRPr="00C16B75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5</w:t>
            </w:r>
            <w:r w:rsidRPr="00C16B75">
              <w:rPr>
                <w:rFonts w:ascii="Cambria" w:eastAsia="Times New Roman" w:hAnsi="Cambria" w:cs="Calibri"/>
                <w:color w:val="000000"/>
              </w:rPr>
              <w:t xml:space="preserve"> 11:37</w:t>
            </w:r>
            <w:r w:rsidR="003A3C0C">
              <w:rPr>
                <w:rFonts w:ascii="Cambria" w:eastAsia="Times New Roman" w:hAnsi="Cambria" w:cs="Calibri"/>
                <w:color w:val="000000"/>
              </w:rPr>
              <w:t>:55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820DB" w14:textId="77777777" w:rsidR="00C16B75" w:rsidRPr="00C16B75" w:rsidRDefault="00C16B75" w:rsidP="00C1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B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147A6" w14:textId="77777777" w:rsidR="00C16B75" w:rsidRPr="00C16B75" w:rsidRDefault="00C16B75" w:rsidP="00C1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B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953FFE8" w14:textId="3A7AB22A" w:rsidR="009D15C6" w:rsidRDefault="00C16B75">
      <w:r>
        <w:rPr>
          <w:noProof/>
        </w:rPr>
        <w:drawing>
          <wp:anchor distT="0" distB="0" distL="114300" distR="114300" simplePos="0" relativeHeight="251652096" behindDoc="0" locked="0" layoutInCell="1" allowOverlap="1" wp14:anchorId="3D4ED686" wp14:editId="53F3EB38">
            <wp:simplePos x="0" y="0"/>
            <wp:positionH relativeFrom="column">
              <wp:posOffset>104775</wp:posOffset>
            </wp:positionH>
            <wp:positionV relativeFrom="paragraph">
              <wp:posOffset>113665</wp:posOffset>
            </wp:positionV>
            <wp:extent cx="5267325" cy="329207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572" cy="329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DDE7C" w14:textId="21BFF948" w:rsidR="00C16B75" w:rsidRDefault="00C16B75"/>
    <w:p w14:paraId="0893D498" w14:textId="5E7C694E" w:rsidR="00C16B75" w:rsidRDefault="00C16B75"/>
    <w:p w14:paraId="49DB6062" w14:textId="0181E708" w:rsidR="00C16B75" w:rsidRDefault="00C16B75"/>
    <w:p w14:paraId="1E4ADD73" w14:textId="2B8BFBB2" w:rsidR="00C16B75" w:rsidRDefault="00C16B75"/>
    <w:p w14:paraId="5807AD6C" w14:textId="1011D612" w:rsidR="00C16B75" w:rsidRDefault="00C16B75"/>
    <w:p w14:paraId="705B600D" w14:textId="77777777" w:rsidR="00C16B75" w:rsidRDefault="00C16B75"/>
    <w:p w14:paraId="1EA390BC" w14:textId="03F43313" w:rsidR="00C16B75" w:rsidRDefault="00C16B75"/>
    <w:p w14:paraId="4A580AE9" w14:textId="529EC351" w:rsidR="00C16B75" w:rsidRDefault="00C16B75"/>
    <w:p w14:paraId="6894A363" w14:textId="77777777" w:rsidR="00C16B75" w:rsidRDefault="00C16B75"/>
    <w:p w14:paraId="3078DCEE" w14:textId="30EACB01" w:rsidR="009D15C6" w:rsidRDefault="009D15C6"/>
    <w:p w14:paraId="27C071E0" w14:textId="77777777" w:rsidR="009D15C6" w:rsidRDefault="00D83D06">
      <w:pPr>
        <w:pStyle w:val="Heading2"/>
      </w:pPr>
      <w:r>
        <w:t>Peaks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2122"/>
      </w:tblGrid>
      <w:tr w:rsidR="009D15C6" w14:paraId="2676A650" w14:textId="77777777" w:rsidTr="00C16B75">
        <w:tc>
          <w:tcPr>
            <w:tcW w:w="1440" w:type="dxa"/>
          </w:tcPr>
          <w:p w14:paraId="1CDD68EE" w14:textId="77777777" w:rsidR="009D15C6" w:rsidRDefault="00D83D06">
            <w:r>
              <w:t>Peak Name</w:t>
            </w:r>
          </w:p>
        </w:tc>
        <w:tc>
          <w:tcPr>
            <w:tcW w:w="1440" w:type="dxa"/>
          </w:tcPr>
          <w:p w14:paraId="750F4208" w14:textId="77777777" w:rsidR="009D15C6" w:rsidRDefault="00D83D06">
            <w:r>
              <w:t>RT</w:t>
            </w:r>
          </w:p>
        </w:tc>
        <w:tc>
          <w:tcPr>
            <w:tcW w:w="1440" w:type="dxa"/>
          </w:tcPr>
          <w:p w14:paraId="6565295C" w14:textId="77777777" w:rsidR="009D15C6" w:rsidRDefault="00D83D06">
            <w:r>
              <w:t>Area</w:t>
            </w:r>
          </w:p>
        </w:tc>
        <w:tc>
          <w:tcPr>
            <w:tcW w:w="1440" w:type="dxa"/>
          </w:tcPr>
          <w:p w14:paraId="74F0A362" w14:textId="77777777" w:rsidR="009D15C6" w:rsidRDefault="00D83D06">
            <w:r>
              <w:t>% Area</w:t>
            </w:r>
          </w:p>
        </w:tc>
        <w:tc>
          <w:tcPr>
            <w:tcW w:w="1440" w:type="dxa"/>
          </w:tcPr>
          <w:p w14:paraId="4EB8D532" w14:textId="77777777" w:rsidR="009D15C6" w:rsidRDefault="00D83D06">
            <w:r>
              <w:t>Height</w:t>
            </w:r>
          </w:p>
        </w:tc>
        <w:tc>
          <w:tcPr>
            <w:tcW w:w="2122" w:type="dxa"/>
          </w:tcPr>
          <w:p w14:paraId="23D7BCE7" w14:textId="77777777" w:rsidR="009D15C6" w:rsidRDefault="00D83D06">
            <w:r>
              <w:t>USP Plate Count</w:t>
            </w:r>
          </w:p>
        </w:tc>
      </w:tr>
      <w:tr w:rsidR="009D15C6" w14:paraId="6006A38A" w14:textId="77777777" w:rsidTr="00C16B75">
        <w:tc>
          <w:tcPr>
            <w:tcW w:w="1440" w:type="dxa"/>
          </w:tcPr>
          <w:p w14:paraId="30D70DFA" w14:textId="77777777" w:rsidR="009D15C6" w:rsidRDefault="00D83D06">
            <w:r>
              <w:t>Aspartame</w:t>
            </w:r>
          </w:p>
        </w:tc>
        <w:tc>
          <w:tcPr>
            <w:tcW w:w="1440" w:type="dxa"/>
          </w:tcPr>
          <w:p w14:paraId="453FEB2A" w14:textId="77777777" w:rsidR="009D15C6" w:rsidRDefault="00D83D06">
            <w:r>
              <w:t>9.50</w:t>
            </w:r>
          </w:p>
        </w:tc>
        <w:tc>
          <w:tcPr>
            <w:tcW w:w="1440" w:type="dxa"/>
          </w:tcPr>
          <w:p w14:paraId="402D7EB4" w14:textId="77777777" w:rsidR="009D15C6" w:rsidRDefault="00D83D06">
            <w:r>
              <w:t>1000234</w:t>
            </w:r>
          </w:p>
        </w:tc>
        <w:tc>
          <w:tcPr>
            <w:tcW w:w="1440" w:type="dxa"/>
          </w:tcPr>
          <w:p w14:paraId="2C628E11" w14:textId="77777777" w:rsidR="009D15C6" w:rsidRDefault="00D83D06">
            <w:r>
              <w:t>99.93</w:t>
            </w:r>
          </w:p>
        </w:tc>
        <w:tc>
          <w:tcPr>
            <w:tcW w:w="1440" w:type="dxa"/>
          </w:tcPr>
          <w:p w14:paraId="5BF0F160" w14:textId="77777777" w:rsidR="009D15C6" w:rsidRDefault="00D83D06">
            <w:r>
              <w:t>297438</w:t>
            </w:r>
          </w:p>
        </w:tc>
        <w:tc>
          <w:tcPr>
            <w:tcW w:w="2122" w:type="dxa"/>
          </w:tcPr>
          <w:p w14:paraId="4568C97D" w14:textId="77777777" w:rsidR="009D15C6" w:rsidRDefault="00D83D06">
            <w:r>
              <w:t>7572.38</w:t>
            </w:r>
          </w:p>
        </w:tc>
      </w:tr>
    </w:tbl>
    <w:p w14:paraId="79BCCAE2" w14:textId="77777777" w:rsidR="009D15C6" w:rsidRDefault="00D83D06">
      <w:pPr>
        <w:pStyle w:val="Heading2"/>
      </w:pPr>
      <w:r>
        <w:t xml:space="preserve">USP </w:t>
      </w:r>
      <w:r>
        <w:t>Tailing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  <w:gridCol w:w="1417"/>
      </w:tblGrid>
      <w:tr w:rsidR="009D15C6" w14:paraId="4BB32E93" w14:textId="77777777" w:rsidTr="00C16B75">
        <w:tc>
          <w:tcPr>
            <w:tcW w:w="1526" w:type="dxa"/>
          </w:tcPr>
          <w:p w14:paraId="5AC03391" w14:textId="77777777" w:rsidR="009D15C6" w:rsidRDefault="00D83D06">
            <w:r>
              <w:t>Peak</w:t>
            </w:r>
          </w:p>
        </w:tc>
        <w:tc>
          <w:tcPr>
            <w:tcW w:w="1417" w:type="dxa"/>
          </w:tcPr>
          <w:p w14:paraId="1A871812" w14:textId="77777777" w:rsidR="009D15C6" w:rsidRDefault="00D83D06">
            <w:r>
              <w:t>USP Tailing</w:t>
            </w:r>
          </w:p>
        </w:tc>
      </w:tr>
      <w:tr w:rsidR="009D15C6" w14:paraId="064D2E7E" w14:textId="77777777" w:rsidTr="00C16B75">
        <w:tc>
          <w:tcPr>
            <w:tcW w:w="1526" w:type="dxa"/>
          </w:tcPr>
          <w:p w14:paraId="340E948C" w14:textId="77777777" w:rsidR="009D15C6" w:rsidRDefault="00D83D06">
            <w:r>
              <w:t>1</w:t>
            </w:r>
          </w:p>
        </w:tc>
        <w:tc>
          <w:tcPr>
            <w:tcW w:w="1417" w:type="dxa"/>
          </w:tcPr>
          <w:p w14:paraId="2E657BDA" w14:textId="77777777" w:rsidR="009D15C6" w:rsidRDefault="00D83D06">
            <w:r>
              <w:t>1.057</w:t>
            </w:r>
          </w:p>
        </w:tc>
      </w:tr>
    </w:tbl>
    <w:p w14:paraId="59FD5883" w14:textId="77777777" w:rsidR="009D15C6" w:rsidRDefault="00D83D06">
      <w:r>
        <w:br w:type="page"/>
      </w:r>
    </w:p>
    <w:p w14:paraId="67397107" w14:textId="77777777" w:rsidR="009D15C6" w:rsidRDefault="00D83D06" w:rsidP="00303CE2">
      <w:pPr>
        <w:pStyle w:val="Heading1"/>
        <w:ind w:left="-524" w:hanging="43"/>
        <w:jc w:val="center"/>
      </w:pPr>
      <w:r>
        <w:lastRenderedPageBreak/>
        <w:t>Injection 2</w:t>
      </w:r>
    </w:p>
    <w:tbl>
      <w:tblPr>
        <w:tblW w:w="9760" w:type="dxa"/>
        <w:tblInd w:w="-1026" w:type="dxa"/>
        <w:tblLook w:val="04A0" w:firstRow="1" w:lastRow="0" w:firstColumn="1" w:lastColumn="0" w:noHBand="0" w:noVBand="1"/>
      </w:tblPr>
      <w:tblGrid>
        <w:gridCol w:w="1920"/>
        <w:gridCol w:w="4400"/>
        <w:gridCol w:w="1920"/>
        <w:gridCol w:w="1520"/>
      </w:tblGrid>
      <w:tr w:rsidR="00303CE2" w:rsidRPr="00303CE2" w14:paraId="56D24BC4" w14:textId="77777777" w:rsidTr="00303CE2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F22BC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Sample Name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45CFE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Aspartame Batch No. 2306034LP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035D2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Acquired By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D7FF2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System</w:t>
            </w:r>
          </w:p>
        </w:tc>
      </w:tr>
      <w:tr w:rsidR="00303CE2" w:rsidRPr="00303CE2" w14:paraId="49B7BDAA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18AEC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Sample Type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B6F14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Unknown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128F4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Sample Set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D1EE9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Asp_Set1</w:t>
            </w:r>
          </w:p>
        </w:tc>
      </w:tr>
      <w:tr w:rsidR="00303CE2" w:rsidRPr="00303CE2" w14:paraId="46C39938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407B0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vial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7B81D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0DD2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Acq</w:t>
            </w:r>
            <w:proofErr w:type="spellEnd"/>
            <w:r w:rsidRPr="00303CE2">
              <w:rPr>
                <w:rFonts w:ascii="Cambria" w:eastAsia="Times New Roman" w:hAnsi="Cambria" w:cs="Calibri"/>
                <w:color w:val="000000"/>
              </w:rPr>
              <w:t>. Method Set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2109A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Asp_M</w:t>
            </w:r>
            <w:proofErr w:type="spellEnd"/>
          </w:p>
        </w:tc>
      </w:tr>
      <w:tr w:rsidR="00303CE2" w:rsidRPr="00303CE2" w14:paraId="24A0B9BF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9D8CD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Injection #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F1A0C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71594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Processing Method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392B9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Aspartame</w:t>
            </w:r>
          </w:p>
        </w:tc>
      </w:tr>
      <w:tr w:rsidR="00303CE2" w:rsidRPr="00303CE2" w14:paraId="61C9F104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295A6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Injection Volume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3E32A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20 µL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E46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Channel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F3039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303CE2" w:rsidRPr="00303CE2" w14:paraId="183FDB10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01F64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Run Time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0F940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15.0 Minutes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6CF64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 xml:space="preserve">Proc. </w:t>
            </w: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Chnl</w:t>
            </w:r>
            <w:proofErr w:type="spellEnd"/>
            <w:r w:rsidRPr="00303CE2">
              <w:rPr>
                <w:rFonts w:ascii="Cambria" w:eastAsia="Times New Roman" w:hAnsi="Cambria" w:cs="Calibri"/>
                <w:color w:val="000000"/>
              </w:rPr>
              <w:t xml:space="preserve">. </w:t>
            </w: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Descr</w:t>
            </w:r>
            <w:proofErr w:type="spellEnd"/>
            <w:r w:rsidRPr="00303CE2">
              <w:rPr>
                <w:rFonts w:ascii="Cambria" w:eastAsia="Times New Roman" w:hAnsi="Cambria" w:cs="Calibri"/>
                <w:color w:val="000000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ED936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303CE2" w:rsidRPr="00303CE2" w14:paraId="11C62955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C4C2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03F69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7F6E" w14:textId="77777777" w:rsidR="00303CE2" w:rsidRPr="00303CE2" w:rsidRDefault="00303CE2" w:rsidP="0030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E6219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CE2" w:rsidRPr="00303CE2" w14:paraId="22CB5F5B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C69F5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Date Acquired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9D22B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23/09/2025 09:28:26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8054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80603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CE2" w:rsidRPr="00303CE2" w14:paraId="590DC7A9" w14:textId="77777777" w:rsidTr="00303CE2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5FDB9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Date Processed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B38FFA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23/09/2025 11:37:50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747B5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B516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D4F2C2E" w14:textId="578A1A0F" w:rsidR="009D15C6" w:rsidRDefault="00303CE2">
      <w:r>
        <w:rPr>
          <w:noProof/>
        </w:rPr>
        <w:drawing>
          <wp:anchor distT="0" distB="0" distL="114300" distR="114300" simplePos="0" relativeHeight="251659264" behindDoc="0" locked="0" layoutInCell="1" allowOverlap="1" wp14:anchorId="68168704" wp14:editId="5B6B3D61">
            <wp:simplePos x="0" y="0"/>
            <wp:positionH relativeFrom="column">
              <wp:posOffset>-641985</wp:posOffset>
            </wp:positionH>
            <wp:positionV relativeFrom="paragraph">
              <wp:posOffset>161925</wp:posOffset>
            </wp:positionV>
            <wp:extent cx="6031230" cy="3769360"/>
            <wp:effectExtent l="0" t="0" r="762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4B594" w14:textId="0E46F222" w:rsidR="009D15C6" w:rsidRDefault="009D15C6"/>
    <w:p w14:paraId="52C3CA6F" w14:textId="3C39D420" w:rsidR="00303CE2" w:rsidRDefault="00303CE2"/>
    <w:p w14:paraId="118B9443" w14:textId="32C39081" w:rsidR="00303CE2" w:rsidRDefault="00303CE2"/>
    <w:p w14:paraId="138B6741" w14:textId="6604D98A" w:rsidR="00303CE2" w:rsidRDefault="00303CE2"/>
    <w:p w14:paraId="631A746C" w14:textId="08F145A7" w:rsidR="00303CE2" w:rsidRDefault="00303CE2"/>
    <w:p w14:paraId="2B09D928" w14:textId="33DCA3EE" w:rsidR="00303CE2" w:rsidRDefault="00303CE2"/>
    <w:p w14:paraId="3289B77B" w14:textId="6850B13D" w:rsidR="00303CE2" w:rsidRDefault="00303CE2"/>
    <w:p w14:paraId="7AAC5CE7" w14:textId="417511C3" w:rsidR="00303CE2" w:rsidRDefault="00303CE2"/>
    <w:p w14:paraId="43374BD1" w14:textId="3B6472EF" w:rsidR="00303CE2" w:rsidRDefault="00303CE2"/>
    <w:p w14:paraId="179A04C8" w14:textId="0AB62ADA" w:rsidR="00303CE2" w:rsidRDefault="00303CE2"/>
    <w:p w14:paraId="09969789" w14:textId="714007EE" w:rsidR="00303CE2" w:rsidRDefault="00303CE2"/>
    <w:p w14:paraId="407D3943" w14:textId="1F0A864D" w:rsidR="00303CE2" w:rsidRDefault="00303CE2"/>
    <w:p w14:paraId="62D93679" w14:textId="77777777" w:rsidR="00303CE2" w:rsidRDefault="00303CE2"/>
    <w:p w14:paraId="27A6C2C3" w14:textId="77777777" w:rsidR="009D15C6" w:rsidRDefault="00D83D06">
      <w:pPr>
        <w:pStyle w:val="Heading2"/>
      </w:pPr>
      <w:r>
        <w:t>Peaks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980"/>
      </w:tblGrid>
      <w:tr w:rsidR="009D15C6" w14:paraId="543FC71E" w14:textId="77777777" w:rsidTr="00303CE2">
        <w:tc>
          <w:tcPr>
            <w:tcW w:w="1440" w:type="dxa"/>
          </w:tcPr>
          <w:p w14:paraId="438A7E11" w14:textId="77777777" w:rsidR="009D15C6" w:rsidRDefault="00D83D06">
            <w:r>
              <w:t>Peak Name</w:t>
            </w:r>
          </w:p>
        </w:tc>
        <w:tc>
          <w:tcPr>
            <w:tcW w:w="1440" w:type="dxa"/>
          </w:tcPr>
          <w:p w14:paraId="33133A1A" w14:textId="77777777" w:rsidR="009D15C6" w:rsidRDefault="00D83D06">
            <w:r>
              <w:t>RT</w:t>
            </w:r>
          </w:p>
        </w:tc>
        <w:tc>
          <w:tcPr>
            <w:tcW w:w="1440" w:type="dxa"/>
          </w:tcPr>
          <w:p w14:paraId="03A8CED1" w14:textId="77777777" w:rsidR="009D15C6" w:rsidRDefault="00D83D06">
            <w:r>
              <w:t>Area</w:t>
            </w:r>
          </w:p>
        </w:tc>
        <w:tc>
          <w:tcPr>
            <w:tcW w:w="1440" w:type="dxa"/>
          </w:tcPr>
          <w:p w14:paraId="7E12D375" w14:textId="77777777" w:rsidR="009D15C6" w:rsidRDefault="00D83D06">
            <w:r>
              <w:t>% Area</w:t>
            </w:r>
          </w:p>
        </w:tc>
        <w:tc>
          <w:tcPr>
            <w:tcW w:w="1440" w:type="dxa"/>
          </w:tcPr>
          <w:p w14:paraId="33471DCD" w14:textId="77777777" w:rsidR="009D15C6" w:rsidRDefault="00D83D06">
            <w:r>
              <w:t>Height</w:t>
            </w:r>
          </w:p>
        </w:tc>
        <w:tc>
          <w:tcPr>
            <w:tcW w:w="1980" w:type="dxa"/>
          </w:tcPr>
          <w:p w14:paraId="4A4F0356" w14:textId="77777777" w:rsidR="009D15C6" w:rsidRDefault="00D83D06">
            <w:r>
              <w:t>USP Plate Count</w:t>
            </w:r>
          </w:p>
        </w:tc>
      </w:tr>
      <w:tr w:rsidR="009D15C6" w14:paraId="2387326F" w14:textId="77777777" w:rsidTr="00303CE2">
        <w:tc>
          <w:tcPr>
            <w:tcW w:w="1440" w:type="dxa"/>
          </w:tcPr>
          <w:p w14:paraId="2DC6B1AD" w14:textId="77777777" w:rsidR="009D15C6" w:rsidRDefault="00D83D06">
            <w:r>
              <w:t>Aspartame</w:t>
            </w:r>
          </w:p>
        </w:tc>
        <w:tc>
          <w:tcPr>
            <w:tcW w:w="1440" w:type="dxa"/>
          </w:tcPr>
          <w:p w14:paraId="3A9B0347" w14:textId="77777777" w:rsidR="009D15C6" w:rsidRDefault="00D83D06">
            <w:r>
              <w:t>9.50</w:t>
            </w:r>
          </w:p>
        </w:tc>
        <w:tc>
          <w:tcPr>
            <w:tcW w:w="1440" w:type="dxa"/>
          </w:tcPr>
          <w:p w14:paraId="67D994EE" w14:textId="77777777" w:rsidR="009D15C6" w:rsidRDefault="00D83D06">
            <w:r>
              <w:t>1000234</w:t>
            </w:r>
          </w:p>
        </w:tc>
        <w:tc>
          <w:tcPr>
            <w:tcW w:w="1440" w:type="dxa"/>
          </w:tcPr>
          <w:p w14:paraId="21335C02" w14:textId="77777777" w:rsidR="009D15C6" w:rsidRDefault="00D83D06">
            <w:r>
              <w:t>99.93</w:t>
            </w:r>
          </w:p>
        </w:tc>
        <w:tc>
          <w:tcPr>
            <w:tcW w:w="1440" w:type="dxa"/>
          </w:tcPr>
          <w:p w14:paraId="4A5D81A2" w14:textId="77777777" w:rsidR="009D15C6" w:rsidRDefault="00D83D06">
            <w:r>
              <w:t>297438</w:t>
            </w:r>
          </w:p>
        </w:tc>
        <w:tc>
          <w:tcPr>
            <w:tcW w:w="1980" w:type="dxa"/>
          </w:tcPr>
          <w:p w14:paraId="0042F394" w14:textId="77777777" w:rsidR="009D15C6" w:rsidRDefault="00D83D06">
            <w:r>
              <w:t>7572.38</w:t>
            </w:r>
          </w:p>
        </w:tc>
      </w:tr>
    </w:tbl>
    <w:p w14:paraId="14A6929D" w14:textId="77777777" w:rsidR="009D15C6" w:rsidRDefault="00D83D06">
      <w:pPr>
        <w:pStyle w:val="Heading2"/>
      </w:pPr>
      <w:r>
        <w:t>USP Tailing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  <w:gridCol w:w="1417"/>
      </w:tblGrid>
      <w:tr w:rsidR="009D15C6" w14:paraId="33DEF082" w14:textId="77777777" w:rsidTr="00303CE2">
        <w:tc>
          <w:tcPr>
            <w:tcW w:w="1526" w:type="dxa"/>
          </w:tcPr>
          <w:p w14:paraId="55533B12" w14:textId="77777777" w:rsidR="009D15C6" w:rsidRDefault="00D83D06">
            <w:r>
              <w:t>Peak</w:t>
            </w:r>
          </w:p>
        </w:tc>
        <w:tc>
          <w:tcPr>
            <w:tcW w:w="1417" w:type="dxa"/>
          </w:tcPr>
          <w:p w14:paraId="750DF78E" w14:textId="77777777" w:rsidR="009D15C6" w:rsidRDefault="00D83D06">
            <w:r>
              <w:t>USP Tailing</w:t>
            </w:r>
          </w:p>
        </w:tc>
      </w:tr>
      <w:tr w:rsidR="009D15C6" w14:paraId="21BE11F7" w14:textId="77777777" w:rsidTr="00303CE2">
        <w:tc>
          <w:tcPr>
            <w:tcW w:w="1526" w:type="dxa"/>
          </w:tcPr>
          <w:p w14:paraId="0ABD70B0" w14:textId="77777777" w:rsidR="009D15C6" w:rsidRDefault="00D83D06">
            <w:r>
              <w:t>1</w:t>
            </w:r>
          </w:p>
        </w:tc>
        <w:tc>
          <w:tcPr>
            <w:tcW w:w="1417" w:type="dxa"/>
          </w:tcPr>
          <w:p w14:paraId="2098D207" w14:textId="77777777" w:rsidR="009D15C6" w:rsidRDefault="00D83D06">
            <w:r>
              <w:t>1.057</w:t>
            </w:r>
          </w:p>
        </w:tc>
      </w:tr>
    </w:tbl>
    <w:p w14:paraId="13C3E5C8" w14:textId="77777777" w:rsidR="009D15C6" w:rsidRDefault="00D83D06">
      <w:r>
        <w:br w:type="page"/>
      </w:r>
    </w:p>
    <w:p w14:paraId="5D52F435" w14:textId="1427433F" w:rsidR="009D15C6" w:rsidRDefault="00D83D06" w:rsidP="00303CE2">
      <w:pPr>
        <w:pStyle w:val="Heading1"/>
        <w:ind w:left="2880"/>
      </w:pPr>
      <w:r>
        <w:lastRenderedPageBreak/>
        <w:t>Injection 3</w:t>
      </w:r>
    </w:p>
    <w:tbl>
      <w:tblPr>
        <w:tblW w:w="9760" w:type="dxa"/>
        <w:tblInd w:w="-1026" w:type="dxa"/>
        <w:tblLook w:val="04A0" w:firstRow="1" w:lastRow="0" w:firstColumn="1" w:lastColumn="0" w:noHBand="0" w:noVBand="1"/>
      </w:tblPr>
      <w:tblGrid>
        <w:gridCol w:w="1920"/>
        <w:gridCol w:w="4400"/>
        <w:gridCol w:w="1920"/>
        <w:gridCol w:w="1520"/>
      </w:tblGrid>
      <w:tr w:rsidR="00303CE2" w:rsidRPr="00303CE2" w14:paraId="300EB1A4" w14:textId="77777777" w:rsidTr="00303CE2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834BC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Sample Name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BEE55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Aspartame Batch No. 2306034LP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30B25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Acquired By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F633C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System</w:t>
            </w:r>
          </w:p>
        </w:tc>
      </w:tr>
      <w:tr w:rsidR="00303CE2" w:rsidRPr="00303CE2" w14:paraId="1E03D11E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A6F0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Sample Type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E0E2B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Unknown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25E50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Sample Set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902F9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Asp_Set1</w:t>
            </w:r>
          </w:p>
        </w:tc>
      </w:tr>
      <w:tr w:rsidR="00303CE2" w:rsidRPr="00303CE2" w14:paraId="14033751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A2A64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vial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90489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FDD2D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Acq</w:t>
            </w:r>
            <w:proofErr w:type="spellEnd"/>
            <w:r w:rsidRPr="00303CE2">
              <w:rPr>
                <w:rFonts w:ascii="Cambria" w:eastAsia="Times New Roman" w:hAnsi="Cambria" w:cs="Calibri"/>
                <w:color w:val="000000"/>
              </w:rPr>
              <w:t>. Method Set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4E648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Asp_M</w:t>
            </w:r>
            <w:proofErr w:type="spellEnd"/>
          </w:p>
        </w:tc>
      </w:tr>
      <w:tr w:rsidR="00303CE2" w:rsidRPr="00303CE2" w14:paraId="0BB71071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DEC20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Injection #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6F53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3ABFA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Processing Method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97415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Aspartame</w:t>
            </w:r>
          </w:p>
        </w:tc>
      </w:tr>
      <w:tr w:rsidR="00303CE2" w:rsidRPr="00303CE2" w14:paraId="720D88DC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E651E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Injection Volume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9EDDE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20 µL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71971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Channel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7DBF1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303CE2" w:rsidRPr="00303CE2" w14:paraId="7705BFB3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857BC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Run Time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A8BDB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15.0 Minutes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4321F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 xml:space="preserve">Proc. </w:t>
            </w: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Chnl</w:t>
            </w:r>
            <w:proofErr w:type="spellEnd"/>
            <w:r w:rsidRPr="00303CE2">
              <w:rPr>
                <w:rFonts w:ascii="Cambria" w:eastAsia="Times New Roman" w:hAnsi="Cambria" w:cs="Calibri"/>
                <w:color w:val="000000"/>
              </w:rPr>
              <w:t xml:space="preserve">. </w:t>
            </w:r>
            <w:proofErr w:type="spellStart"/>
            <w:r w:rsidRPr="00303CE2">
              <w:rPr>
                <w:rFonts w:ascii="Cambria" w:eastAsia="Times New Roman" w:hAnsi="Cambria" w:cs="Calibri"/>
                <w:color w:val="000000"/>
              </w:rPr>
              <w:t>Descr</w:t>
            </w:r>
            <w:proofErr w:type="spellEnd"/>
            <w:r w:rsidRPr="00303CE2">
              <w:rPr>
                <w:rFonts w:ascii="Cambria" w:eastAsia="Times New Roman" w:hAnsi="Cambria" w:cs="Calibri"/>
                <w:color w:val="000000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36F68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303CE2" w:rsidRPr="00303CE2" w14:paraId="61969B8A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1B7B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3156E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4F9" w14:textId="77777777" w:rsidR="00303CE2" w:rsidRPr="00303CE2" w:rsidRDefault="00303CE2" w:rsidP="0030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65E25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CE2" w:rsidRPr="00303CE2" w14:paraId="15A27D5D" w14:textId="77777777" w:rsidTr="00303CE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9DEC3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Date Acquired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3D2AD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23/09/2025 09:34:52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3002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C8B8D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CE2" w:rsidRPr="00303CE2" w14:paraId="2EDE35B4" w14:textId="77777777" w:rsidTr="00303CE2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B003CC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Date Processed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8E66A1" w14:textId="77777777" w:rsidR="00303CE2" w:rsidRPr="00303CE2" w:rsidRDefault="00303CE2" w:rsidP="00303C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03CE2">
              <w:rPr>
                <w:rFonts w:ascii="Cambria" w:eastAsia="Times New Roman" w:hAnsi="Cambria" w:cs="Calibri"/>
                <w:color w:val="000000"/>
              </w:rPr>
              <w:t>23/09/2025 11:37:50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3E6D6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B6A00" w14:textId="77777777" w:rsidR="00303CE2" w:rsidRPr="00303CE2" w:rsidRDefault="00303CE2" w:rsidP="00303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C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475DE8C" w14:textId="1DC4BCEF" w:rsidR="009D15C6" w:rsidRDefault="00303CE2">
      <w:r>
        <w:rPr>
          <w:noProof/>
        </w:rPr>
        <w:drawing>
          <wp:anchor distT="0" distB="0" distL="114300" distR="114300" simplePos="0" relativeHeight="251654144" behindDoc="0" locked="0" layoutInCell="1" allowOverlap="1" wp14:anchorId="79E4E209" wp14:editId="1B0AF429">
            <wp:simplePos x="0" y="0"/>
            <wp:positionH relativeFrom="column">
              <wp:posOffset>-661035</wp:posOffset>
            </wp:positionH>
            <wp:positionV relativeFrom="paragraph">
              <wp:posOffset>104775</wp:posOffset>
            </wp:positionV>
            <wp:extent cx="6031230" cy="3769360"/>
            <wp:effectExtent l="0" t="0" r="762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9FDF1" w14:textId="0B06C51E" w:rsidR="009D15C6" w:rsidRDefault="009D15C6"/>
    <w:p w14:paraId="0849CAA4" w14:textId="11EFAEFA" w:rsidR="00303CE2" w:rsidRDefault="00303CE2"/>
    <w:p w14:paraId="3318658B" w14:textId="49FC4C3A" w:rsidR="00303CE2" w:rsidRDefault="00303CE2"/>
    <w:p w14:paraId="6F0538E4" w14:textId="36646B47" w:rsidR="00303CE2" w:rsidRDefault="00303CE2"/>
    <w:p w14:paraId="457464B9" w14:textId="1D48F68F" w:rsidR="00303CE2" w:rsidRDefault="00303CE2"/>
    <w:p w14:paraId="13278E44" w14:textId="6F8970A9" w:rsidR="00303CE2" w:rsidRDefault="00303CE2"/>
    <w:p w14:paraId="06B3F8D0" w14:textId="415CE8F4" w:rsidR="00303CE2" w:rsidRDefault="00303CE2"/>
    <w:p w14:paraId="2461A49F" w14:textId="50F52248" w:rsidR="00303CE2" w:rsidRDefault="00303CE2"/>
    <w:p w14:paraId="6730F8AC" w14:textId="5CC0DA7D" w:rsidR="00303CE2" w:rsidRDefault="00303CE2"/>
    <w:p w14:paraId="6D8ADED9" w14:textId="03942B30" w:rsidR="00303CE2" w:rsidRDefault="00303CE2"/>
    <w:p w14:paraId="664989C1" w14:textId="2E36AF98" w:rsidR="00303CE2" w:rsidRDefault="00303CE2"/>
    <w:p w14:paraId="1DADC586" w14:textId="77777777" w:rsidR="00303CE2" w:rsidRDefault="00303CE2"/>
    <w:p w14:paraId="744FE089" w14:textId="77777777" w:rsidR="009D15C6" w:rsidRDefault="00D83D06">
      <w:pPr>
        <w:pStyle w:val="Heading2"/>
      </w:pPr>
      <w:r>
        <w:t>Peaks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2264"/>
      </w:tblGrid>
      <w:tr w:rsidR="009D15C6" w14:paraId="56DBCB74" w14:textId="77777777" w:rsidTr="00303CE2">
        <w:tc>
          <w:tcPr>
            <w:tcW w:w="1440" w:type="dxa"/>
          </w:tcPr>
          <w:p w14:paraId="3765EDBE" w14:textId="77777777" w:rsidR="009D15C6" w:rsidRDefault="00D83D06">
            <w:r>
              <w:t>Peak Name</w:t>
            </w:r>
          </w:p>
        </w:tc>
        <w:tc>
          <w:tcPr>
            <w:tcW w:w="1440" w:type="dxa"/>
          </w:tcPr>
          <w:p w14:paraId="5C5E632B" w14:textId="77777777" w:rsidR="009D15C6" w:rsidRDefault="00D83D06">
            <w:r>
              <w:t>RT</w:t>
            </w:r>
          </w:p>
        </w:tc>
        <w:tc>
          <w:tcPr>
            <w:tcW w:w="1440" w:type="dxa"/>
          </w:tcPr>
          <w:p w14:paraId="2C0F5DF6" w14:textId="77777777" w:rsidR="009D15C6" w:rsidRDefault="00D83D06">
            <w:r>
              <w:t>Area</w:t>
            </w:r>
          </w:p>
        </w:tc>
        <w:tc>
          <w:tcPr>
            <w:tcW w:w="1440" w:type="dxa"/>
          </w:tcPr>
          <w:p w14:paraId="64946B13" w14:textId="77777777" w:rsidR="009D15C6" w:rsidRDefault="00D83D06">
            <w:r>
              <w:t>% Area</w:t>
            </w:r>
          </w:p>
        </w:tc>
        <w:tc>
          <w:tcPr>
            <w:tcW w:w="1440" w:type="dxa"/>
          </w:tcPr>
          <w:p w14:paraId="2CDCA766" w14:textId="77777777" w:rsidR="009D15C6" w:rsidRDefault="00D83D06">
            <w:r>
              <w:t>Height</w:t>
            </w:r>
          </w:p>
        </w:tc>
        <w:tc>
          <w:tcPr>
            <w:tcW w:w="2264" w:type="dxa"/>
          </w:tcPr>
          <w:p w14:paraId="280EB252" w14:textId="77777777" w:rsidR="009D15C6" w:rsidRDefault="00D83D06">
            <w:r>
              <w:t>USP Plate Count</w:t>
            </w:r>
          </w:p>
        </w:tc>
      </w:tr>
      <w:tr w:rsidR="009D15C6" w14:paraId="672623D7" w14:textId="77777777" w:rsidTr="00303CE2">
        <w:tc>
          <w:tcPr>
            <w:tcW w:w="1440" w:type="dxa"/>
          </w:tcPr>
          <w:p w14:paraId="49190EE9" w14:textId="77777777" w:rsidR="009D15C6" w:rsidRDefault="00D83D06">
            <w:r>
              <w:t>Aspartame</w:t>
            </w:r>
          </w:p>
        </w:tc>
        <w:tc>
          <w:tcPr>
            <w:tcW w:w="1440" w:type="dxa"/>
          </w:tcPr>
          <w:p w14:paraId="615DDE74" w14:textId="77777777" w:rsidR="009D15C6" w:rsidRDefault="00D83D06">
            <w:r>
              <w:t>9.50</w:t>
            </w:r>
          </w:p>
        </w:tc>
        <w:tc>
          <w:tcPr>
            <w:tcW w:w="1440" w:type="dxa"/>
          </w:tcPr>
          <w:p w14:paraId="692BF1DD" w14:textId="77777777" w:rsidR="009D15C6" w:rsidRDefault="00D83D06">
            <w:r>
              <w:t>1000234</w:t>
            </w:r>
          </w:p>
        </w:tc>
        <w:tc>
          <w:tcPr>
            <w:tcW w:w="1440" w:type="dxa"/>
          </w:tcPr>
          <w:p w14:paraId="55EA9070" w14:textId="77777777" w:rsidR="009D15C6" w:rsidRDefault="00D83D06">
            <w:r>
              <w:t>99.93</w:t>
            </w:r>
          </w:p>
        </w:tc>
        <w:tc>
          <w:tcPr>
            <w:tcW w:w="1440" w:type="dxa"/>
          </w:tcPr>
          <w:p w14:paraId="22B3FAC5" w14:textId="77777777" w:rsidR="009D15C6" w:rsidRDefault="00D83D06">
            <w:r>
              <w:t>297438</w:t>
            </w:r>
          </w:p>
        </w:tc>
        <w:tc>
          <w:tcPr>
            <w:tcW w:w="2264" w:type="dxa"/>
          </w:tcPr>
          <w:p w14:paraId="6DA8287D" w14:textId="77777777" w:rsidR="009D15C6" w:rsidRDefault="00D83D06">
            <w:r>
              <w:t>7572.38</w:t>
            </w:r>
          </w:p>
        </w:tc>
      </w:tr>
    </w:tbl>
    <w:p w14:paraId="3D39E69E" w14:textId="77777777" w:rsidR="009D15C6" w:rsidRDefault="00D83D06">
      <w:pPr>
        <w:pStyle w:val="Heading2"/>
      </w:pPr>
      <w:r>
        <w:t>USP Tailing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4"/>
        <w:gridCol w:w="1559"/>
      </w:tblGrid>
      <w:tr w:rsidR="009D15C6" w14:paraId="3ECD48B3" w14:textId="77777777" w:rsidTr="00303CE2">
        <w:tc>
          <w:tcPr>
            <w:tcW w:w="1384" w:type="dxa"/>
          </w:tcPr>
          <w:p w14:paraId="71510A5F" w14:textId="77777777" w:rsidR="009D15C6" w:rsidRDefault="00D83D06">
            <w:r>
              <w:t>Peak</w:t>
            </w:r>
          </w:p>
        </w:tc>
        <w:tc>
          <w:tcPr>
            <w:tcW w:w="1559" w:type="dxa"/>
          </w:tcPr>
          <w:p w14:paraId="4D07C995" w14:textId="77777777" w:rsidR="009D15C6" w:rsidRDefault="00D83D06">
            <w:r>
              <w:t>USP Tailing</w:t>
            </w:r>
          </w:p>
        </w:tc>
      </w:tr>
      <w:tr w:rsidR="009D15C6" w14:paraId="3EDBD53F" w14:textId="77777777" w:rsidTr="00303CE2">
        <w:tc>
          <w:tcPr>
            <w:tcW w:w="1384" w:type="dxa"/>
          </w:tcPr>
          <w:p w14:paraId="646AC042" w14:textId="77777777" w:rsidR="009D15C6" w:rsidRDefault="00D83D06">
            <w:r>
              <w:t>1</w:t>
            </w:r>
          </w:p>
        </w:tc>
        <w:tc>
          <w:tcPr>
            <w:tcW w:w="1559" w:type="dxa"/>
          </w:tcPr>
          <w:p w14:paraId="6E5E9DE2" w14:textId="77777777" w:rsidR="009D15C6" w:rsidRDefault="00D83D06">
            <w:r>
              <w:t>1.057</w:t>
            </w:r>
          </w:p>
        </w:tc>
      </w:tr>
    </w:tbl>
    <w:p w14:paraId="1290AC54" w14:textId="77777777" w:rsidR="009D15C6" w:rsidRDefault="00D83D06">
      <w:r>
        <w:br w:type="page"/>
      </w:r>
    </w:p>
    <w:p w14:paraId="532FCF35" w14:textId="7928890B" w:rsidR="009D15C6" w:rsidRDefault="00D83D06" w:rsidP="00303CE2">
      <w:pPr>
        <w:pStyle w:val="Heading1"/>
        <w:ind w:left="2880" w:firstLine="720"/>
      </w:pPr>
      <w:r>
        <w:lastRenderedPageBreak/>
        <w:t>Injection 4</w:t>
      </w:r>
    </w:p>
    <w:tbl>
      <w:tblPr>
        <w:tblW w:w="0" w:type="auto"/>
        <w:tblInd w:w="-1026" w:type="dxa"/>
        <w:tblLook w:val="04A0" w:firstRow="1" w:lastRow="0" w:firstColumn="1" w:lastColumn="0" w:noHBand="0" w:noVBand="1"/>
      </w:tblPr>
      <w:tblGrid>
        <w:gridCol w:w="9996"/>
        <w:gridCol w:w="222"/>
      </w:tblGrid>
      <w:tr w:rsidR="009D15C6" w14:paraId="76CF1280" w14:textId="77777777" w:rsidTr="00303CE2">
        <w:tc>
          <w:tcPr>
            <w:tcW w:w="9996" w:type="dxa"/>
          </w:tcPr>
          <w:tbl>
            <w:tblPr>
              <w:tblW w:w="9760" w:type="dxa"/>
              <w:tblLook w:val="04A0" w:firstRow="1" w:lastRow="0" w:firstColumn="1" w:lastColumn="0" w:noHBand="0" w:noVBand="1"/>
            </w:tblPr>
            <w:tblGrid>
              <w:gridCol w:w="1920"/>
              <w:gridCol w:w="4400"/>
              <w:gridCol w:w="1920"/>
              <w:gridCol w:w="1520"/>
            </w:tblGrid>
            <w:tr w:rsidR="00303CE2" w:rsidRPr="00303CE2" w14:paraId="3A350528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C1A218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Sample Name</w:t>
                  </w:r>
                </w:p>
              </w:tc>
              <w:tc>
                <w:tcPr>
                  <w:tcW w:w="440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741E5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Aspartame Batch No. 2306034LP</w:t>
                  </w:r>
                </w:p>
              </w:tc>
              <w:tc>
                <w:tcPr>
                  <w:tcW w:w="192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BC4B6A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Acquired By</w:t>
                  </w:r>
                </w:p>
              </w:tc>
              <w:tc>
                <w:tcPr>
                  <w:tcW w:w="15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6A605B0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System</w:t>
                  </w:r>
                </w:p>
              </w:tc>
            </w:tr>
            <w:tr w:rsidR="00303CE2" w:rsidRPr="00303CE2" w14:paraId="58AD7940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F13AFAB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Sample Type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46E852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Unknown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4B6A48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Sample Set Name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39137C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Asp_Set1</w:t>
                  </w:r>
                </w:p>
              </w:tc>
            </w:tr>
            <w:tr w:rsidR="00303CE2" w:rsidRPr="00303CE2" w14:paraId="475D5F5E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2117A2C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vial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88AF5E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33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BC8AA1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Acq</w:t>
                  </w:r>
                  <w:proofErr w:type="spellEnd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. Method Set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51F286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Asp_M</w:t>
                  </w:r>
                  <w:proofErr w:type="spellEnd"/>
                </w:p>
              </w:tc>
            </w:tr>
            <w:tr w:rsidR="00303CE2" w:rsidRPr="00303CE2" w14:paraId="7932BCAF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420674C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Injection #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A27B9C2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4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0E1792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Processing Method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4AB42E9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Aspartame</w:t>
                  </w:r>
                </w:p>
              </w:tc>
            </w:tr>
            <w:tr w:rsidR="00303CE2" w:rsidRPr="00303CE2" w14:paraId="0683B875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7D6FD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Injection Volume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37BB02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20 µL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0E0EE5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Channel Name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85E58DB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2487Channel 1</w:t>
                  </w:r>
                </w:p>
              </w:tc>
            </w:tr>
            <w:tr w:rsidR="00303CE2" w:rsidRPr="00303CE2" w14:paraId="7ECC9324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480D64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Run Time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36613D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15.0 Minutes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23D2591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 xml:space="preserve">Proc. </w:t>
                  </w: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Chnl</w:t>
                  </w:r>
                  <w:proofErr w:type="spellEnd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 xml:space="preserve">. </w:t>
                  </w: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Descr</w:t>
                  </w:r>
                  <w:proofErr w:type="spellEnd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.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D725A8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2487Channel 1</w:t>
                  </w:r>
                </w:p>
              </w:tc>
            </w:tr>
            <w:tr w:rsidR="00303CE2" w:rsidRPr="00303CE2" w14:paraId="7946349E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5C89D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5DDE50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69480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BF302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303CE2" w:rsidRPr="00303CE2" w14:paraId="3C95DFC1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5D87A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Date Acquired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2943F8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23/09/2025 10:15:13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14D1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968C6C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303CE2" w:rsidRPr="00303CE2" w14:paraId="79E86D3C" w14:textId="77777777" w:rsidTr="00303CE2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B5C4C1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Date Processed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4A118E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23/09/2025 11:37:50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04E9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33D04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</w:tbl>
          <w:p w14:paraId="6C2D0309" w14:textId="48288747" w:rsidR="009D15C6" w:rsidRDefault="009D15C6"/>
        </w:tc>
        <w:tc>
          <w:tcPr>
            <w:tcW w:w="222" w:type="dxa"/>
          </w:tcPr>
          <w:p w14:paraId="15DA67DC" w14:textId="5512AA9F" w:rsidR="009D15C6" w:rsidRDefault="009D15C6"/>
        </w:tc>
      </w:tr>
    </w:tbl>
    <w:p w14:paraId="6F724DB6" w14:textId="4718D20C" w:rsidR="00303CE2" w:rsidRDefault="00303CE2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B96D4D0" wp14:editId="3E6F4D02">
            <wp:simplePos x="0" y="0"/>
            <wp:positionH relativeFrom="column">
              <wp:posOffset>-584835</wp:posOffset>
            </wp:positionH>
            <wp:positionV relativeFrom="paragraph">
              <wp:posOffset>123825</wp:posOffset>
            </wp:positionV>
            <wp:extent cx="6031230" cy="3769360"/>
            <wp:effectExtent l="0" t="0" r="762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3D71C" w14:textId="5944FFDE" w:rsidR="00303CE2" w:rsidRDefault="00303CE2">
      <w:pPr>
        <w:jc w:val="center"/>
      </w:pPr>
    </w:p>
    <w:p w14:paraId="376B6B91" w14:textId="77777777" w:rsidR="00303CE2" w:rsidRDefault="00303CE2">
      <w:pPr>
        <w:jc w:val="center"/>
      </w:pPr>
    </w:p>
    <w:p w14:paraId="3F79FB10" w14:textId="77777777" w:rsidR="00303CE2" w:rsidRDefault="00303CE2">
      <w:pPr>
        <w:jc w:val="center"/>
      </w:pPr>
    </w:p>
    <w:p w14:paraId="5F3E15E5" w14:textId="77777777" w:rsidR="00303CE2" w:rsidRDefault="00303CE2">
      <w:pPr>
        <w:jc w:val="center"/>
      </w:pPr>
    </w:p>
    <w:p w14:paraId="47C3132F" w14:textId="77777777" w:rsidR="00303CE2" w:rsidRDefault="00303CE2">
      <w:pPr>
        <w:jc w:val="center"/>
      </w:pPr>
    </w:p>
    <w:p w14:paraId="71164ECC" w14:textId="77777777" w:rsidR="00303CE2" w:rsidRDefault="00303CE2">
      <w:pPr>
        <w:jc w:val="center"/>
      </w:pPr>
    </w:p>
    <w:p w14:paraId="61B2C4D9" w14:textId="77777777" w:rsidR="00303CE2" w:rsidRDefault="00303CE2">
      <w:pPr>
        <w:jc w:val="center"/>
      </w:pPr>
    </w:p>
    <w:p w14:paraId="250706BE" w14:textId="77777777" w:rsidR="00303CE2" w:rsidRDefault="00303CE2">
      <w:pPr>
        <w:jc w:val="center"/>
      </w:pPr>
    </w:p>
    <w:p w14:paraId="52CAE3F2" w14:textId="77777777" w:rsidR="00303CE2" w:rsidRDefault="00303CE2">
      <w:pPr>
        <w:jc w:val="center"/>
      </w:pPr>
    </w:p>
    <w:p w14:paraId="6F2F7667" w14:textId="77777777" w:rsidR="00303CE2" w:rsidRDefault="00303CE2">
      <w:pPr>
        <w:jc w:val="center"/>
      </w:pPr>
    </w:p>
    <w:p w14:paraId="0AA87D4B" w14:textId="77777777" w:rsidR="00303CE2" w:rsidRDefault="00303CE2">
      <w:pPr>
        <w:jc w:val="center"/>
      </w:pPr>
    </w:p>
    <w:p w14:paraId="5DE6A343" w14:textId="779F88A4" w:rsidR="009D15C6" w:rsidRDefault="009D15C6"/>
    <w:p w14:paraId="74122571" w14:textId="77777777" w:rsidR="009D15C6" w:rsidRDefault="00D83D06">
      <w:pPr>
        <w:pStyle w:val="Heading2"/>
      </w:pPr>
      <w:r>
        <w:t>Peaks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9"/>
      </w:tblGrid>
      <w:tr w:rsidR="009D15C6" w14:paraId="653D1EDD" w14:textId="77777777" w:rsidTr="00303CE2">
        <w:tc>
          <w:tcPr>
            <w:tcW w:w="1440" w:type="dxa"/>
          </w:tcPr>
          <w:p w14:paraId="773353A9" w14:textId="77777777" w:rsidR="009D15C6" w:rsidRDefault="00D83D06">
            <w:r>
              <w:t>Peak Name</w:t>
            </w:r>
          </w:p>
        </w:tc>
        <w:tc>
          <w:tcPr>
            <w:tcW w:w="1440" w:type="dxa"/>
          </w:tcPr>
          <w:p w14:paraId="071D8517" w14:textId="77777777" w:rsidR="009D15C6" w:rsidRDefault="00D83D06">
            <w:r>
              <w:t>RT</w:t>
            </w:r>
          </w:p>
        </w:tc>
        <w:tc>
          <w:tcPr>
            <w:tcW w:w="1440" w:type="dxa"/>
          </w:tcPr>
          <w:p w14:paraId="12877F3A" w14:textId="77777777" w:rsidR="009D15C6" w:rsidRDefault="00D83D06">
            <w:r>
              <w:t>Area</w:t>
            </w:r>
          </w:p>
        </w:tc>
        <w:tc>
          <w:tcPr>
            <w:tcW w:w="1440" w:type="dxa"/>
          </w:tcPr>
          <w:p w14:paraId="73288C90" w14:textId="77777777" w:rsidR="009D15C6" w:rsidRDefault="00D83D06">
            <w:r>
              <w:t>% Area</w:t>
            </w:r>
          </w:p>
        </w:tc>
        <w:tc>
          <w:tcPr>
            <w:tcW w:w="1440" w:type="dxa"/>
          </w:tcPr>
          <w:p w14:paraId="75A56EDD" w14:textId="77777777" w:rsidR="009D15C6" w:rsidRDefault="00D83D06">
            <w:r>
              <w:t>Height</w:t>
            </w:r>
          </w:p>
        </w:tc>
        <w:tc>
          <w:tcPr>
            <w:tcW w:w="1839" w:type="dxa"/>
          </w:tcPr>
          <w:p w14:paraId="669B0C8B" w14:textId="77777777" w:rsidR="009D15C6" w:rsidRDefault="00D83D06">
            <w:r>
              <w:t>USP Plate Count</w:t>
            </w:r>
          </w:p>
        </w:tc>
      </w:tr>
      <w:tr w:rsidR="009D15C6" w14:paraId="4C8D5CA1" w14:textId="77777777" w:rsidTr="00303CE2">
        <w:tc>
          <w:tcPr>
            <w:tcW w:w="1440" w:type="dxa"/>
          </w:tcPr>
          <w:p w14:paraId="74D5F37A" w14:textId="77777777" w:rsidR="009D15C6" w:rsidRDefault="00D83D06">
            <w:r>
              <w:t>Aspartame</w:t>
            </w:r>
          </w:p>
        </w:tc>
        <w:tc>
          <w:tcPr>
            <w:tcW w:w="1440" w:type="dxa"/>
          </w:tcPr>
          <w:p w14:paraId="4EEA7E70" w14:textId="77777777" w:rsidR="009D15C6" w:rsidRDefault="00D83D06">
            <w:r>
              <w:t>9.50</w:t>
            </w:r>
          </w:p>
        </w:tc>
        <w:tc>
          <w:tcPr>
            <w:tcW w:w="1440" w:type="dxa"/>
          </w:tcPr>
          <w:p w14:paraId="150176EA" w14:textId="77777777" w:rsidR="009D15C6" w:rsidRDefault="00D83D06">
            <w:r>
              <w:t>1000234</w:t>
            </w:r>
          </w:p>
        </w:tc>
        <w:tc>
          <w:tcPr>
            <w:tcW w:w="1440" w:type="dxa"/>
          </w:tcPr>
          <w:p w14:paraId="743BBBE2" w14:textId="77777777" w:rsidR="009D15C6" w:rsidRDefault="00D83D06">
            <w:r>
              <w:t>99.93</w:t>
            </w:r>
          </w:p>
        </w:tc>
        <w:tc>
          <w:tcPr>
            <w:tcW w:w="1440" w:type="dxa"/>
          </w:tcPr>
          <w:p w14:paraId="32A3B4E1" w14:textId="77777777" w:rsidR="009D15C6" w:rsidRDefault="00D83D06">
            <w:r>
              <w:t>297438</w:t>
            </w:r>
          </w:p>
        </w:tc>
        <w:tc>
          <w:tcPr>
            <w:tcW w:w="1839" w:type="dxa"/>
          </w:tcPr>
          <w:p w14:paraId="4D5EE53E" w14:textId="77777777" w:rsidR="009D15C6" w:rsidRDefault="00D83D06">
            <w:r>
              <w:t>7572.38</w:t>
            </w:r>
          </w:p>
        </w:tc>
      </w:tr>
    </w:tbl>
    <w:p w14:paraId="662775E9" w14:textId="77777777" w:rsidR="009D15C6" w:rsidRDefault="00D83D06">
      <w:pPr>
        <w:pStyle w:val="Heading2"/>
      </w:pPr>
      <w:r>
        <w:t>USP Tailing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  <w:gridCol w:w="1417"/>
      </w:tblGrid>
      <w:tr w:rsidR="009D15C6" w14:paraId="1221056B" w14:textId="77777777" w:rsidTr="00303CE2">
        <w:tc>
          <w:tcPr>
            <w:tcW w:w="1526" w:type="dxa"/>
          </w:tcPr>
          <w:p w14:paraId="12E35B4A" w14:textId="77777777" w:rsidR="009D15C6" w:rsidRDefault="00D83D06">
            <w:r>
              <w:t>Peak</w:t>
            </w:r>
          </w:p>
        </w:tc>
        <w:tc>
          <w:tcPr>
            <w:tcW w:w="1417" w:type="dxa"/>
          </w:tcPr>
          <w:p w14:paraId="3731F216" w14:textId="77777777" w:rsidR="009D15C6" w:rsidRDefault="00D83D06">
            <w:r>
              <w:t>USP Tailing</w:t>
            </w:r>
          </w:p>
        </w:tc>
      </w:tr>
      <w:tr w:rsidR="009D15C6" w14:paraId="43506693" w14:textId="77777777" w:rsidTr="00303CE2">
        <w:tc>
          <w:tcPr>
            <w:tcW w:w="1526" w:type="dxa"/>
          </w:tcPr>
          <w:p w14:paraId="17D9A208" w14:textId="77777777" w:rsidR="009D15C6" w:rsidRDefault="00D83D06">
            <w:r>
              <w:t>1</w:t>
            </w:r>
          </w:p>
        </w:tc>
        <w:tc>
          <w:tcPr>
            <w:tcW w:w="1417" w:type="dxa"/>
          </w:tcPr>
          <w:p w14:paraId="1329BD50" w14:textId="77777777" w:rsidR="009D15C6" w:rsidRDefault="00D83D06">
            <w:r>
              <w:t>1.057</w:t>
            </w:r>
          </w:p>
        </w:tc>
      </w:tr>
    </w:tbl>
    <w:p w14:paraId="7E7BFE4C" w14:textId="77777777" w:rsidR="009D15C6" w:rsidRDefault="00D83D06">
      <w:r>
        <w:br w:type="page"/>
      </w:r>
    </w:p>
    <w:p w14:paraId="75D7B533" w14:textId="72CAD03F" w:rsidR="009D15C6" w:rsidRDefault="00D83D06" w:rsidP="00303CE2">
      <w:pPr>
        <w:pStyle w:val="Heading1"/>
        <w:ind w:left="2160" w:firstLine="720"/>
      </w:pPr>
      <w:r>
        <w:lastRenderedPageBreak/>
        <w:t>Injection 5</w:t>
      </w:r>
    </w:p>
    <w:tbl>
      <w:tblPr>
        <w:tblW w:w="0" w:type="auto"/>
        <w:tblInd w:w="-1168" w:type="dxa"/>
        <w:tblLook w:val="04A0" w:firstRow="1" w:lastRow="0" w:firstColumn="1" w:lastColumn="0" w:noHBand="0" w:noVBand="1"/>
      </w:tblPr>
      <w:tblGrid>
        <w:gridCol w:w="9996"/>
        <w:gridCol w:w="886"/>
      </w:tblGrid>
      <w:tr w:rsidR="009D15C6" w14:paraId="3A16F552" w14:textId="77777777" w:rsidTr="00303CE2">
        <w:tc>
          <w:tcPr>
            <w:tcW w:w="4320" w:type="dxa"/>
          </w:tcPr>
          <w:tbl>
            <w:tblPr>
              <w:tblW w:w="9760" w:type="dxa"/>
              <w:tblLook w:val="04A0" w:firstRow="1" w:lastRow="0" w:firstColumn="1" w:lastColumn="0" w:noHBand="0" w:noVBand="1"/>
            </w:tblPr>
            <w:tblGrid>
              <w:gridCol w:w="1920"/>
              <w:gridCol w:w="4400"/>
              <w:gridCol w:w="1920"/>
              <w:gridCol w:w="1520"/>
            </w:tblGrid>
            <w:tr w:rsidR="00303CE2" w:rsidRPr="00303CE2" w14:paraId="40726E4F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4B1DF69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Sample Name</w:t>
                  </w:r>
                </w:p>
              </w:tc>
              <w:tc>
                <w:tcPr>
                  <w:tcW w:w="440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D47D90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Aspartame Batch No. 2306034LP</w:t>
                  </w:r>
                </w:p>
              </w:tc>
              <w:tc>
                <w:tcPr>
                  <w:tcW w:w="192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0E1BC8E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Acquired By</w:t>
                  </w:r>
                </w:p>
              </w:tc>
              <w:tc>
                <w:tcPr>
                  <w:tcW w:w="15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0B52C1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System</w:t>
                  </w:r>
                </w:p>
              </w:tc>
            </w:tr>
            <w:tr w:rsidR="00303CE2" w:rsidRPr="00303CE2" w14:paraId="7B56DD1D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0FEAF62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Sample Type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9AFE8B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Unknown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624005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Sample Set Name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2D4FB0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Asp_Set1</w:t>
                  </w:r>
                </w:p>
              </w:tc>
            </w:tr>
            <w:tr w:rsidR="00303CE2" w:rsidRPr="00303CE2" w14:paraId="40C8FE11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6D9AFE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vial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DDFED0B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33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295B8FA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Acq</w:t>
                  </w:r>
                  <w:proofErr w:type="spellEnd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. Method Set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E643EE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Asp_M</w:t>
                  </w:r>
                  <w:proofErr w:type="spellEnd"/>
                </w:p>
              </w:tc>
            </w:tr>
            <w:tr w:rsidR="00303CE2" w:rsidRPr="00303CE2" w14:paraId="103B56E7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9C7AEB6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Injection #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866277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5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A7C743A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Processing Method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83BECC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Aspartame</w:t>
                  </w:r>
                </w:p>
              </w:tc>
            </w:tr>
            <w:tr w:rsidR="00303CE2" w:rsidRPr="00303CE2" w14:paraId="1A088DBF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8197A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Injection Volume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A31923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20 µL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1083426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Channel Name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2C566E0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2487Channel 1</w:t>
                  </w:r>
                </w:p>
              </w:tc>
            </w:tr>
            <w:tr w:rsidR="00303CE2" w:rsidRPr="00303CE2" w14:paraId="0EAF04A9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32A14A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Run Time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26289F9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15.0 Minutes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53D31F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 xml:space="preserve">Proc. </w:t>
                  </w: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Chnl</w:t>
                  </w:r>
                  <w:proofErr w:type="spellEnd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 xml:space="preserve">. </w:t>
                  </w:r>
                  <w:proofErr w:type="spellStart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Descr</w:t>
                  </w:r>
                  <w:proofErr w:type="spellEnd"/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.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D738E8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2487Channel 1</w:t>
                  </w:r>
                </w:p>
              </w:tc>
            </w:tr>
            <w:tr w:rsidR="00303CE2" w:rsidRPr="00303CE2" w14:paraId="65EBB171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27BD8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65ED00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2099F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7CC76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303CE2" w:rsidRPr="00303CE2" w14:paraId="416C8A68" w14:textId="77777777" w:rsidTr="00303CE2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032F71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Date Acquired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3FD166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23/09/2025 10:37:22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11D9B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99E58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303CE2" w:rsidRPr="00303CE2" w14:paraId="6E2AC5F2" w14:textId="77777777" w:rsidTr="00303CE2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069C1B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Date Processed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49FC054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</w:rPr>
                  </w:pPr>
                  <w:r w:rsidRPr="00303CE2">
                    <w:rPr>
                      <w:rFonts w:ascii="Cambria" w:eastAsia="Times New Roman" w:hAnsi="Cambria" w:cs="Calibri"/>
                      <w:color w:val="000000"/>
                    </w:rPr>
                    <w:t>23/09/2025 11:37:50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22E8F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0E7D6" w14:textId="77777777" w:rsidR="00303CE2" w:rsidRPr="00303CE2" w:rsidRDefault="00303CE2" w:rsidP="00303C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03CE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</w:tbl>
          <w:p w14:paraId="6F4F4EA6" w14:textId="470FCF05" w:rsidR="009D15C6" w:rsidRDefault="009D15C6"/>
        </w:tc>
        <w:tc>
          <w:tcPr>
            <w:tcW w:w="4320" w:type="dxa"/>
          </w:tcPr>
          <w:p w14:paraId="50893083" w14:textId="13EB5B07" w:rsidR="009D15C6" w:rsidRDefault="009D15C6"/>
        </w:tc>
      </w:tr>
    </w:tbl>
    <w:p w14:paraId="04A89949" w14:textId="611C16DB" w:rsidR="009D15C6" w:rsidRDefault="00303CE2">
      <w:r>
        <w:rPr>
          <w:noProof/>
        </w:rPr>
        <w:drawing>
          <wp:anchor distT="0" distB="0" distL="114300" distR="114300" simplePos="0" relativeHeight="251661312" behindDoc="0" locked="0" layoutInCell="1" allowOverlap="1" wp14:anchorId="71494792" wp14:editId="06CD4C62">
            <wp:simplePos x="0" y="0"/>
            <wp:positionH relativeFrom="column">
              <wp:posOffset>-632460</wp:posOffset>
            </wp:positionH>
            <wp:positionV relativeFrom="paragraph">
              <wp:posOffset>184785</wp:posOffset>
            </wp:positionV>
            <wp:extent cx="6031230" cy="3769360"/>
            <wp:effectExtent l="0" t="0" r="762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29066" w14:textId="0674F316" w:rsidR="00303CE2" w:rsidRDefault="00303CE2"/>
    <w:p w14:paraId="13DE232B" w14:textId="058F2F74" w:rsidR="00303CE2" w:rsidRDefault="00303CE2"/>
    <w:p w14:paraId="7E5EE147" w14:textId="4D4C8635" w:rsidR="00303CE2" w:rsidRDefault="00303CE2"/>
    <w:p w14:paraId="17241925" w14:textId="509A0DA6" w:rsidR="00303CE2" w:rsidRDefault="00303CE2"/>
    <w:p w14:paraId="2004C235" w14:textId="2006A3C2" w:rsidR="00303CE2" w:rsidRDefault="00303CE2"/>
    <w:p w14:paraId="69CDFCE2" w14:textId="1E6B631D" w:rsidR="00303CE2" w:rsidRDefault="00303CE2"/>
    <w:p w14:paraId="18C6106D" w14:textId="09ABC13E" w:rsidR="00303CE2" w:rsidRDefault="00303CE2"/>
    <w:p w14:paraId="62FF2BA8" w14:textId="33CA49BD" w:rsidR="00303CE2" w:rsidRDefault="00303CE2"/>
    <w:p w14:paraId="51899BA9" w14:textId="27258753" w:rsidR="00303CE2" w:rsidRDefault="00303CE2"/>
    <w:p w14:paraId="65C54854" w14:textId="5C749BCD" w:rsidR="00303CE2" w:rsidRDefault="00303CE2"/>
    <w:p w14:paraId="0089E6C9" w14:textId="4567624B" w:rsidR="00303CE2" w:rsidRDefault="00303CE2"/>
    <w:p w14:paraId="2A32B6B5" w14:textId="590A6BBB" w:rsidR="00303CE2" w:rsidRDefault="00303CE2"/>
    <w:p w14:paraId="2074A33B" w14:textId="77777777" w:rsidR="00303CE2" w:rsidRDefault="00303CE2"/>
    <w:p w14:paraId="530D2D88" w14:textId="77777777" w:rsidR="009D15C6" w:rsidRDefault="00D83D06">
      <w:pPr>
        <w:pStyle w:val="Heading2"/>
      </w:pPr>
      <w:r>
        <w:t>Peaks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9"/>
      </w:tblGrid>
      <w:tr w:rsidR="009D15C6" w14:paraId="38BE3217" w14:textId="77777777" w:rsidTr="00303CE2">
        <w:tc>
          <w:tcPr>
            <w:tcW w:w="1440" w:type="dxa"/>
          </w:tcPr>
          <w:p w14:paraId="3B989419" w14:textId="77777777" w:rsidR="009D15C6" w:rsidRDefault="00D83D06">
            <w:r>
              <w:t>Peak Name</w:t>
            </w:r>
          </w:p>
        </w:tc>
        <w:tc>
          <w:tcPr>
            <w:tcW w:w="1440" w:type="dxa"/>
          </w:tcPr>
          <w:p w14:paraId="677646D1" w14:textId="77777777" w:rsidR="009D15C6" w:rsidRDefault="00D83D06">
            <w:r>
              <w:t>RT</w:t>
            </w:r>
          </w:p>
        </w:tc>
        <w:tc>
          <w:tcPr>
            <w:tcW w:w="1440" w:type="dxa"/>
          </w:tcPr>
          <w:p w14:paraId="3F87A18F" w14:textId="77777777" w:rsidR="009D15C6" w:rsidRDefault="00D83D06">
            <w:r>
              <w:t>Area</w:t>
            </w:r>
          </w:p>
        </w:tc>
        <w:tc>
          <w:tcPr>
            <w:tcW w:w="1440" w:type="dxa"/>
          </w:tcPr>
          <w:p w14:paraId="514DB86D" w14:textId="20CAE89F" w:rsidR="009D15C6" w:rsidRDefault="00D83D06">
            <w:r>
              <w:t>% Area</w:t>
            </w:r>
          </w:p>
        </w:tc>
        <w:tc>
          <w:tcPr>
            <w:tcW w:w="1440" w:type="dxa"/>
          </w:tcPr>
          <w:p w14:paraId="2DA90065" w14:textId="77777777" w:rsidR="009D15C6" w:rsidRDefault="00D83D06">
            <w:r>
              <w:t>Height</w:t>
            </w:r>
          </w:p>
        </w:tc>
        <w:tc>
          <w:tcPr>
            <w:tcW w:w="1839" w:type="dxa"/>
          </w:tcPr>
          <w:p w14:paraId="4780F184" w14:textId="77777777" w:rsidR="009D15C6" w:rsidRDefault="00D83D06">
            <w:r>
              <w:t>USP Plate Count</w:t>
            </w:r>
          </w:p>
        </w:tc>
      </w:tr>
      <w:tr w:rsidR="009D15C6" w14:paraId="07CD390C" w14:textId="77777777" w:rsidTr="00303CE2">
        <w:tc>
          <w:tcPr>
            <w:tcW w:w="1440" w:type="dxa"/>
          </w:tcPr>
          <w:p w14:paraId="73946DBA" w14:textId="77777777" w:rsidR="009D15C6" w:rsidRDefault="00D83D06">
            <w:r>
              <w:t>Aspartame</w:t>
            </w:r>
          </w:p>
        </w:tc>
        <w:tc>
          <w:tcPr>
            <w:tcW w:w="1440" w:type="dxa"/>
          </w:tcPr>
          <w:p w14:paraId="20425C74" w14:textId="77777777" w:rsidR="009D15C6" w:rsidRDefault="00D83D06">
            <w:r>
              <w:t>9.50</w:t>
            </w:r>
          </w:p>
        </w:tc>
        <w:tc>
          <w:tcPr>
            <w:tcW w:w="1440" w:type="dxa"/>
          </w:tcPr>
          <w:p w14:paraId="2CE18690" w14:textId="77777777" w:rsidR="009D15C6" w:rsidRDefault="00D83D06">
            <w:r>
              <w:t>1000234</w:t>
            </w:r>
          </w:p>
        </w:tc>
        <w:tc>
          <w:tcPr>
            <w:tcW w:w="1440" w:type="dxa"/>
          </w:tcPr>
          <w:p w14:paraId="62F41388" w14:textId="77777777" w:rsidR="009D15C6" w:rsidRDefault="00D83D06">
            <w:r>
              <w:t>99.93</w:t>
            </w:r>
          </w:p>
        </w:tc>
        <w:tc>
          <w:tcPr>
            <w:tcW w:w="1440" w:type="dxa"/>
          </w:tcPr>
          <w:p w14:paraId="489E44B6" w14:textId="77777777" w:rsidR="009D15C6" w:rsidRDefault="00D83D06">
            <w:r>
              <w:t>297438</w:t>
            </w:r>
          </w:p>
        </w:tc>
        <w:tc>
          <w:tcPr>
            <w:tcW w:w="1839" w:type="dxa"/>
          </w:tcPr>
          <w:p w14:paraId="7ABEE111" w14:textId="77777777" w:rsidR="009D15C6" w:rsidRDefault="00D83D06">
            <w:r>
              <w:t>7572.38</w:t>
            </w:r>
          </w:p>
        </w:tc>
      </w:tr>
    </w:tbl>
    <w:p w14:paraId="67123C2D" w14:textId="77777777" w:rsidR="009D15C6" w:rsidRDefault="00D83D06">
      <w:pPr>
        <w:pStyle w:val="Heading2"/>
      </w:pPr>
      <w:r>
        <w:t>USP Tailing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</w:tblGrid>
      <w:tr w:rsidR="009D15C6" w14:paraId="6A6827A6" w14:textId="77777777" w:rsidTr="00303CE2">
        <w:tc>
          <w:tcPr>
            <w:tcW w:w="1384" w:type="dxa"/>
          </w:tcPr>
          <w:p w14:paraId="419B7ABE" w14:textId="77777777" w:rsidR="009D15C6" w:rsidRDefault="00D83D06">
            <w:r>
              <w:t>Peak</w:t>
            </w:r>
          </w:p>
        </w:tc>
        <w:tc>
          <w:tcPr>
            <w:tcW w:w="1418" w:type="dxa"/>
          </w:tcPr>
          <w:p w14:paraId="04C09030" w14:textId="77777777" w:rsidR="009D15C6" w:rsidRDefault="00D83D06">
            <w:r>
              <w:t>USP Tailing</w:t>
            </w:r>
          </w:p>
        </w:tc>
      </w:tr>
      <w:tr w:rsidR="009D15C6" w14:paraId="20A7A048" w14:textId="77777777" w:rsidTr="00303CE2">
        <w:tc>
          <w:tcPr>
            <w:tcW w:w="1384" w:type="dxa"/>
          </w:tcPr>
          <w:p w14:paraId="38C5FD92" w14:textId="77777777" w:rsidR="009D15C6" w:rsidRDefault="00D83D06">
            <w:r>
              <w:t>1</w:t>
            </w:r>
          </w:p>
        </w:tc>
        <w:tc>
          <w:tcPr>
            <w:tcW w:w="1418" w:type="dxa"/>
          </w:tcPr>
          <w:p w14:paraId="1E9DA3F5" w14:textId="77777777" w:rsidR="009D15C6" w:rsidRDefault="00D83D06">
            <w:r>
              <w:t>1.057</w:t>
            </w:r>
          </w:p>
        </w:tc>
      </w:tr>
    </w:tbl>
    <w:p w14:paraId="59BCBF6C" w14:textId="77777777" w:rsidR="009D15C6" w:rsidRDefault="00D83D06">
      <w:r>
        <w:br w:type="page"/>
      </w:r>
    </w:p>
    <w:p w14:paraId="39088733" w14:textId="77777777" w:rsidR="009D15C6" w:rsidRDefault="00D83D06" w:rsidP="00FA6372">
      <w:pPr>
        <w:pStyle w:val="Heading1"/>
        <w:ind w:left="2160" w:firstLine="720"/>
      </w:pPr>
      <w:r>
        <w:lastRenderedPageBreak/>
        <w:t>Injection 6</w:t>
      </w:r>
    </w:p>
    <w:tbl>
      <w:tblPr>
        <w:tblW w:w="9760" w:type="dxa"/>
        <w:tblInd w:w="-1026" w:type="dxa"/>
        <w:tblLook w:val="04A0" w:firstRow="1" w:lastRow="0" w:firstColumn="1" w:lastColumn="0" w:noHBand="0" w:noVBand="1"/>
      </w:tblPr>
      <w:tblGrid>
        <w:gridCol w:w="1920"/>
        <w:gridCol w:w="4400"/>
        <w:gridCol w:w="1920"/>
        <w:gridCol w:w="1520"/>
      </w:tblGrid>
      <w:tr w:rsidR="00FA6372" w:rsidRPr="00FA6372" w14:paraId="00E3652A" w14:textId="77777777" w:rsidTr="00FA6372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8F9B3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Sample Name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0102F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Aspartame Batch No. 2306034LP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9B1D7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Acquired By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86BFC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System</w:t>
            </w:r>
          </w:p>
        </w:tc>
      </w:tr>
      <w:tr w:rsidR="00FA6372" w:rsidRPr="00FA6372" w14:paraId="1A2D82DE" w14:textId="77777777" w:rsidTr="00FA637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C9BBB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Sample Type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F2A7F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Unknown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E2177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Sample Set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6B3D4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Asp_Set1</w:t>
            </w:r>
          </w:p>
        </w:tc>
      </w:tr>
      <w:tr w:rsidR="00FA6372" w:rsidRPr="00FA6372" w14:paraId="62BC2763" w14:textId="77777777" w:rsidTr="00FA637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230A0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vial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049E1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F422F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FA6372">
              <w:rPr>
                <w:rFonts w:ascii="Cambria" w:eastAsia="Times New Roman" w:hAnsi="Cambria" w:cs="Calibri"/>
                <w:color w:val="000000"/>
              </w:rPr>
              <w:t>Acq</w:t>
            </w:r>
            <w:proofErr w:type="spellEnd"/>
            <w:r w:rsidRPr="00FA6372">
              <w:rPr>
                <w:rFonts w:ascii="Cambria" w:eastAsia="Times New Roman" w:hAnsi="Cambria" w:cs="Calibri"/>
                <w:color w:val="000000"/>
              </w:rPr>
              <w:t>. Method Set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AF23E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FA6372">
              <w:rPr>
                <w:rFonts w:ascii="Cambria" w:eastAsia="Times New Roman" w:hAnsi="Cambria" w:cs="Calibri"/>
                <w:color w:val="000000"/>
              </w:rPr>
              <w:t>Asp_M</w:t>
            </w:r>
            <w:proofErr w:type="spellEnd"/>
          </w:p>
        </w:tc>
      </w:tr>
      <w:tr w:rsidR="00FA6372" w:rsidRPr="00FA6372" w14:paraId="3C43AF39" w14:textId="77777777" w:rsidTr="00FA637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FEC56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Injection #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A8440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03909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Processing Method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8C112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Aspartame</w:t>
            </w:r>
          </w:p>
        </w:tc>
      </w:tr>
      <w:tr w:rsidR="00FA6372" w:rsidRPr="00FA6372" w14:paraId="287F2240" w14:textId="77777777" w:rsidTr="00FA637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5F5D4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Injection Volume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46A81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20 µL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6C250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Channel Name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93CD3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FA6372" w:rsidRPr="00FA6372" w14:paraId="1E917569" w14:textId="77777777" w:rsidTr="00FA637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1C28C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Run Time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151C5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15.0 Minutes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AD567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 xml:space="preserve">Proc. </w:t>
            </w:r>
            <w:proofErr w:type="spellStart"/>
            <w:r w:rsidRPr="00FA6372">
              <w:rPr>
                <w:rFonts w:ascii="Cambria" w:eastAsia="Times New Roman" w:hAnsi="Cambria" w:cs="Calibri"/>
                <w:color w:val="000000"/>
              </w:rPr>
              <w:t>Chnl</w:t>
            </w:r>
            <w:proofErr w:type="spellEnd"/>
            <w:r w:rsidRPr="00FA6372">
              <w:rPr>
                <w:rFonts w:ascii="Cambria" w:eastAsia="Times New Roman" w:hAnsi="Cambria" w:cs="Calibri"/>
                <w:color w:val="000000"/>
              </w:rPr>
              <w:t xml:space="preserve">. </w:t>
            </w:r>
            <w:proofErr w:type="spellStart"/>
            <w:r w:rsidRPr="00FA6372">
              <w:rPr>
                <w:rFonts w:ascii="Cambria" w:eastAsia="Times New Roman" w:hAnsi="Cambria" w:cs="Calibri"/>
                <w:color w:val="000000"/>
              </w:rPr>
              <w:t>Descr</w:t>
            </w:r>
            <w:proofErr w:type="spellEnd"/>
            <w:r w:rsidRPr="00FA6372">
              <w:rPr>
                <w:rFonts w:ascii="Cambria" w:eastAsia="Times New Roman" w:hAnsi="Cambria" w:cs="Calibri"/>
                <w:color w:val="000000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973EF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2487Channel 1</w:t>
            </w:r>
          </w:p>
        </w:tc>
      </w:tr>
      <w:tr w:rsidR="00FA6372" w:rsidRPr="00FA6372" w14:paraId="090018B7" w14:textId="77777777" w:rsidTr="00FA637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11F6" w14:textId="77777777" w:rsidR="00FA6372" w:rsidRPr="00FA6372" w:rsidRDefault="00FA6372" w:rsidP="00FA6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3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7FBE2" w14:textId="77777777" w:rsidR="00FA6372" w:rsidRPr="00FA6372" w:rsidRDefault="00FA6372" w:rsidP="00FA6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EE0F" w14:textId="77777777" w:rsidR="00FA6372" w:rsidRPr="00FA6372" w:rsidRDefault="00FA6372" w:rsidP="00FA6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790EF" w14:textId="77777777" w:rsidR="00FA6372" w:rsidRPr="00FA6372" w:rsidRDefault="00FA6372" w:rsidP="00FA6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3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6372" w:rsidRPr="00FA6372" w14:paraId="202989BE" w14:textId="77777777" w:rsidTr="00FA6372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0C991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Date Acquired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1BC81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23/09/2025 09:55:14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923B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BB487" w14:textId="77777777" w:rsidR="00FA6372" w:rsidRPr="00FA6372" w:rsidRDefault="00FA6372" w:rsidP="00FA6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3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6372" w:rsidRPr="00FA6372" w14:paraId="2290781D" w14:textId="77777777" w:rsidTr="00FA6372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960AAC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Date Processed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2461B8" w14:textId="77777777" w:rsidR="00FA6372" w:rsidRPr="00FA6372" w:rsidRDefault="00FA6372" w:rsidP="00FA6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FA6372">
              <w:rPr>
                <w:rFonts w:ascii="Cambria" w:eastAsia="Times New Roman" w:hAnsi="Cambria" w:cs="Calibri"/>
                <w:color w:val="000000"/>
              </w:rPr>
              <w:t>23/09/2025 11:37:50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5A5C8" w14:textId="77777777" w:rsidR="00FA6372" w:rsidRPr="00FA6372" w:rsidRDefault="00FA6372" w:rsidP="00FA6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3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5F6F9" w14:textId="77777777" w:rsidR="00FA6372" w:rsidRPr="00FA6372" w:rsidRDefault="00FA6372" w:rsidP="00FA6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63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85D288A" w14:textId="78CBF874" w:rsidR="009D15C6" w:rsidRDefault="00FA6372">
      <w:r>
        <w:rPr>
          <w:noProof/>
        </w:rPr>
        <w:drawing>
          <wp:anchor distT="0" distB="0" distL="114300" distR="114300" simplePos="0" relativeHeight="251663360" behindDoc="0" locked="0" layoutInCell="1" allowOverlap="1" wp14:anchorId="50A3878F" wp14:editId="1F5D95E7">
            <wp:simplePos x="0" y="0"/>
            <wp:positionH relativeFrom="column">
              <wp:posOffset>-613410</wp:posOffset>
            </wp:positionH>
            <wp:positionV relativeFrom="paragraph">
              <wp:posOffset>180975</wp:posOffset>
            </wp:positionV>
            <wp:extent cx="6031230" cy="3769360"/>
            <wp:effectExtent l="0" t="0" r="762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CB742" w14:textId="74804B0C" w:rsidR="00FA6372" w:rsidRDefault="00FA6372"/>
    <w:p w14:paraId="7796EE8D" w14:textId="744A7D0C" w:rsidR="00FA6372" w:rsidRDefault="00FA6372"/>
    <w:p w14:paraId="68AC2FDD" w14:textId="30B530E4" w:rsidR="00FA6372" w:rsidRDefault="00FA6372"/>
    <w:p w14:paraId="32215B1E" w14:textId="44B161E5" w:rsidR="00FA6372" w:rsidRDefault="00FA6372"/>
    <w:p w14:paraId="6405596B" w14:textId="3C4445CC" w:rsidR="00FA6372" w:rsidRDefault="00FA6372"/>
    <w:p w14:paraId="22367A7A" w14:textId="1F056C38" w:rsidR="00FA6372" w:rsidRDefault="00FA6372"/>
    <w:p w14:paraId="2E156847" w14:textId="064E2DA9" w:rsidR="00FA6372" w:rsidRDefault="00FA6372"/>
    <w:p w14:paraId="003A52E9" w14:textId="588B760E" w:rsidR="00FA6372" w:rsidRDefault="00FA6372"/>
    <w:p w14:paraId="793CE6E1" w14:textId="30722E44" w:rsidR="00FA6372" w:rsidRDefault="00FA6372"/>
    <w:p w14:paraId="2765A92B" w14:textId="02178E86" w:rsidR="00FA6372" w:rsidRDefault="00FA6372"/>
    <w:p w14:paraId="5CC34B1F" w14:textId="4B25D70E" w:rsidR="00FA6372" w:rsidRDefault="00FA6372"/>
    <w:p w14:paraId="05B8090F" w14:textId="0040372E" w:rsidR="00FA6372" w:rsidRDefault="00FA6372"/>
    <w:p w14:paraId="167B6797" w14:textId="77777777" w:rsidR="00FA6372" w:rsidRDefault="00FA6372"/>
    <w:p w14:paraId="78E8F60B" w14:textId="77777777" w:rsidR="009D15C6" w:rsidRDefault="00D83D06">
      <w:pPr>
        <w:pStyle w:val="Heading2"/>
      </w:pPr>
      <w:r>
        <w:t>Peaks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9"/>
      </w:tblGrid>
      <w:tr w:rsidR="009D15C6" w14:paraId="1B4C9C71" w14:textId="77777777" w:rsidTr="00FA6372">
        <w:tc>
          <w:tcPr>
            <w:tcW w:w="1440" w:type="dxa"/>
          </w:tcPr>
          <w:p w14:paraId="1C3401E1" w14:textId="77777777" w:rsidR="009D15C6" w:rsidRDefault="00D83D06">
            <w:r>
              <w:t>Peak Name</w:t>
            </w:r>
          </w:p>
        </w:tc>
        <w:tc>
          <w:tcPr>
            <w:tcW w:w="1440" w:type="dxa"/>
          </w:tcPr>
          <w:p w14:paraId="1238CE36" w14:textId="77777777" w:rsidR="009D15C6" w:rsidRDefault="00D83D06">
            <w:r>
              <w:t>RT</w:t>
            </w:r>
          </w:p>
        </w:tc>
        <w:tc>
          <w:tcPr>
            <w:tcW w:w="1440" w:type="dxa"/>
          </w:tcPr>
          <w:p w14:paraId="284BAD4F" w14:textId="77777777" w:rsidR="009D15C6" w:rsidRDefault="00D83D06">
            <w:r>
              <w:t>Area</w:t>
            </w:r>
          </w:p>
        </w:tc>
        <w:tc>
          <w:tcPr>
            <w:tcW w:w="1440" w:type="dxa"/>
          </w:tcPr>
          <w:p w14:paraId="7A44724F" w14:textId="77777777" w:rsidR="009D15C6" w:rsidRDefault="00D83D06">
            <w:r>
              <w:t>% Area</w:t>
            </w:r>
          </w:p>
        </w:tc>
        <w:tc>
          <w:tcPr>
            <w:tcW w:w="1440" w:type="dxa"/>
          </w:tcPr>
          <w:p w14:paraId="2EE22CE6" w14:textId="77777777" w:rsidR="009D15C6" w:rsidRDefault="00D83D06">
            <w:r>
              <w:t>Height</w:t>
            </w:r>
          </w:p>
        </w:tc>
        <w:tc>
          <w:tcPr>
            <w:tcW w:w="1839" w:type="dxa"/>
          </w:tcPr>
          <w:p w14:paraId="35E1321F" w14:textId="77777777" w:rsidR="009D15C6" w:rsidRDefault="00D83D06">
            <w:r>
              <w:t>USP Plate Count</w:t>
            </w:r>
          </w:p>
        </w:tc>
      </w:tr>
      <w:tr w:rsidR="009D15C6" w14:paraId="69100189" w14:textId="77777777" w:rsidTr="00FA6372">
        <w:tc>
          <w:tcPr>
            <w:tcW w:w="1440" w:type="dxa"/>
          </w:tcPr>
          <w:p w14:paraId="651A51F9" w14:textId="77777777" w:rsidR="009D15C6" w:rsidRDefault="00D83D06">
            <w:r>
              <w:t>Aspartame</w:t>
            </w:r>
          </w:p>
        </w:tc>
        <w:tc>
          <w:tcPr>
            <w:tcW w:w="1440" w:type="dxa"/>
          </w:tcPr>
          <w:p w14:paraId="3DC79CC4" w14:textId="77777777" w:rsidR="009D15C6" w:rsidRDefault="00D83D06">
            <w:r>
              <w:t>9.50</w:t>
            </w:r>
          </w:p>
        </w:tc>
        <w:tc>
          <w:tcPr>
            <w:tcW w:w="1440" w:type="dxa"/>
          </w:tcPr>
          <w:p w14:paraId="2DD5E6D8" w14:textId="77777777" w:rsidR="009D15C6" w:rsidRDefault="00D83D06">
            <w:r>
              <w:t>1000234</w:t>
            </w:r>
          </w:p>
        </w:tc>
        <w:tc>
          <w:tcPr>
            <w:tcW w:w="1440" w:type="dxa"/>
          </w:tcPr>
          <w:p w14:paraId="0205A591" w14:textId="77777777" w:rsidR="009D15C6" w:rsidRDefault="00D83D06">
            <w:r>
              <w:t>99.93</w:t>
            </w:r>
          </w:p>
        </w:tc>
        <w:tc>
          <w:tcPr>
            <w:tcW w:w="1440" w:type="dxa"/>
          </w:tcPr>
          <w:p w14:paraId="2DAD6EE3" w14:textId="77777777" w:rsidR="009D15C6" w:rsidRDefault="00D83D06">
            <w:r>
              <w:t>297438</w:t>
            </w:r>
          </w:p>
        </w:tc>
        <w:tc>
          <w:tcPr>
            <w:tcW w:w="1839" w:type="dxa"/>
          </w:tcPr>
          <w:p w14:paraId="7183D1AE" w14:textId="77777777" w:rsidR="009D15C6" w:rsidRDefault="00D83D06">
            <w:r>
              <w:t>7572.38</w:t>
            </w:r>
          </w:p>
        </w:tc>
      </w:tr>
    </w:tbl>
    <w:p w14:paraId="2617D264" w14:textId="77777777" w:rsidR="009D15C6" w:rsidRDefault="00D83D06">
      <w:pPr>
        <w:pStyle w:val="Heading2"/>
      </w:pPr>
      <w:r>
        <w:t>USP Tailing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4"/>
        <w:gridCol w:w="1559"/>
      </w:tblGrid>
      <w:tr w:rsidR="009D15C6" w14:paraId="72D48A40" w14:textId="77777777" w:rsidTr="00FA6372">
        <w:tc>
          <w:tcPr>
            <w:tcW w:w="1384" w:type="dxa"/>
          </w:tcPr>
          <w:p w14:paraId="7AEF1633" w14:textId="77777777" w:rsidR="009D15C6" w:rsidRDefault="00D83D06">
            <w:r>
              <w:t>Peak</w:t>
            </w:r>
          </w:p>
        </w:tc>
        <w:tc>
          <w:tcPr>
            <w:tcW w:w="1559" w:type="dxa"/>
          </w:tcPr>
          <w:p w14:paraId="4133947E" w14:textId="77777777" w:rsidR="009D15C6" w:rsidRDefault="00D83D06">
            <w:r>
              <w:t xml:space="preserve">USP </w:t>
            </w:r>
            <w:r>
              <w:t>Tailing</w:t>
            </w:r>
          </w:p>
        </w:tc>
      </w:tr>
      <w:tr w:rsidR="009D15C6" w14:paraId="76C1DE75" w14:textId="77777777" w:rsidTr="00FA6372">
        <w:tc>
          <w:tcPr>
            <w:tcW w:w="1384" w:type="dxa"/>
          </w:tcPr>
          <w:p w14:paraId="5EC8A957" w14:textId="77777777" w:rsidR="009D15C6" w:rsidRDefault="00D83D06">
            <w:r>
              <w:t>1</w:t>
            </w:r>
          </w:p>
        </w:tc>
        <w:tc>
          <w:tcPr>
            <w:tcW w:w="1559" w:type="dxa"/>
          </w:tcPr>
          <w:p w14:paraId="5315649E" w14:textId="77777777" w:rsidR="009D15C6" w:rsidRDefault="00D83D06">
            <w:r>
              <w:t>1.057</w:t>
            </w:r>
          </w:p>
        </w:tc>
      </w:tr>
    </w:tbl>
    <w:p w14:paraId="06801F46" w14:textId="77777777" w:rsidR="009D15C6" w:rsidRDefault="00D83D06">
      <w:r>
        <w:br w:type="page"/>
      </w:r>
    </w:p>
    <w:p w14:paraId="7C3C8223" w14:textId="77777777" w:rsidR="009D15C6" w:rsidRDefault="00D83D06">
      <w:pPr>
        <w:pStyle w:val="Heading1"/>
      </w:pPr>
      <w:r>
        <w:lastRenderedPageBreak/>
        <w:t>System Precision Overlay</w:t>
      </w:r>
    </w:p>
    <w:p w14:paraId="5D386D41" w14:textId="55628622" w:rsidR="009D15C6" w:rsidRDefault="00FA6372">
      <w:r>
        <w:rPr>
          <w:noProof/>
        </w:rPr>
        <w:drawing>
          <wp:anchor distT="0" distB="0" distL="114300" distR="114300" simplePos="0" relativeHeight="251664384" behindDoc="0" locked="0" layoutInCell="1" allowOverlap="1" wp14:anchorId="3FC0AEBA" wp14:editId="1DC1510D">
            <wp:simplePos x="0" y="0"/>
            <wp:positionH relativeFrom="column">
              <wp:posOffset>-689610</wp:posOffset>
            </wp:positionH>
            <wp:positionV relativeFrom="paragraph">
              <wp:posOffset>770255</wp:posOffset>
            </wp:positionV>
            <wp:extent cx="6031230" cy="3769360"/>
            <wp:effectExtent l="0" t="0" r="762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D06">
        <w:br w:type="page"/>
      </w:r>
    </w:p>
    <w:p w14:paraId="58C445A8" w14:textId="77777777" w:rsidR="009D15C6" w:rsidRDefault="00D83D06">
      <w:pPr>
        <w:pStyle w:val="Heading1"/>
      </w:pPr>
      <w:r>
        <w:lastRenderedPageBreak/>
        <w:t>Comprehensive Analysis</w:t>
      </w:r>
    </w:p>
    <w:tbl>
      <w:tblPr>
        <w:tblW w:w="0" w:type="auto"/>
        <w:tblInd w:w="-7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78"/>
        <w:gridCol w:w="1984"/>
        <w:gridCol w:w="2160"/>
        <w:gridCol w:w="2160"/>
      </w:tblGrid>
      <w:tr w:rsidR="009D15C6" w14:paraId="0A75F6EC" w14:textId="77777777" w:rsidTr="00FA6372">
        <w:tc>
          <w:tcPr>
            <w:tcW w:w="2978" w:type="dxa"/>
          </w:tcPr>
          <w:p w14:paraId="7CB11F36" w14:textId="77777777" w:rsidR="009D15C6" w:rsidRDefault="00D83D06">
            <w:r>
              <w:t>Parameter</w:t>
            </w:r>
          </w:p>
        </w:tc>
        <w:tc>
          <w:tcPr>
            <w:tcW w:w="1984" w:type="dxa"/>
          </w:tcPr>
          <w:p w14:paraId="32074B03" w14:textId="77777777" w:rsidR="009D15C6" w:rsidRDefault="00D83D06">
            <w:r>
              <w:t>Result</w:t>
            </w:r>
          </w:p>
        </w:tc>
        <w:tc>
          <w:tcPr>
            <w:tcW w:w="2160" w:type="dxa"/>
          </w:tcPr>
          <w:p w14:paraId="5CD5773F" w14:textId="77777777" w:rsidR="009D15C6" w:rsidRDefault="00D83D06">
            <w:r>
              <w:t>Specification</w:t>
            </w:r>
          </w:p>
        </w:tc>
        <w:tc>
          <w:tcPr>
            <w:tcW w:w="2160" w:type="dxa"/>
          </w:tcPr>
          <w:p w14:paraId="044C9ED5" w14:textId="77777777" w:rsidR="009D15C6" w:rsidRDefault="00D83D06">
            <w:r>
              <w:t>Status</w:t>
            </w:r>
          </w:p>
        </w:tc>
      </w:tr>
      <w:tr w:rsidR="009D15C6" w14:paraId="05C26AE6" w14:textId="77777777" w:rsidTr="00FA6372">
        <w:tc>
          <w:tcPr>
            <w:tcW w:w="2978" w:type="dxa"/>
          </w:tcPr>
          <w:p w14:paraId="6A8E6F48" w14:textId="77777777" w:rsidR="009D15C6" w:rsidRDefault="00D83D06">
            <w:r>
              <w:t>Chromatographic Purity</w:t>
            </w:r>
          </w:p>
        </w:tc>
        <w:tc>
          <w:tcPr>
            <w:tcW w:w="1984" w:type="dxa"/>
          </w:tcPr>
          <w:p w14:paraId="75501C28" w14:textId="77777777" w:rsidR="009D15C6" w:rsidRDefault="00D83D06">
            <w:r>
              <w:t>99.93%</w:t>
            </w:r>
          </w:p>
        </w:tc>
        <w:tc>
          <w:tcPr>
            <w:tcW w:w="2160" w:type="dxa"/>
          </w:tcPr>
          <w:p w14:paraId="1D55262A" w14:textId="77777777" w:rsidR="009D15C6" w:rsidRDefault="00D83D06">
            <w:r>
              <w:t>≥ 98.0%</w:t>
            </w:r>
          </w:p>
        </w:tc>
        <w:tc>
          <w:tcPr>
            <w:tcW w:w="2160" w:type="dxa"/>
          </w:tcPr>
          <w:p w14:paraId="66A5E801" w14:textId="77777777" w:rsidR="009D15C6" w:rsidRDefault="00D83D06">
            <w:r>
              <w:t>PASS</w:t>
            </w:r>
          </w:p>
        </w:tc>
      </w:tr>
      <w:tr w:rsidR="009D15C6" w14:paraId="1789FED5" w14:textId="77777777" w:rsidTr="00FA6372">
        <w:tc>
          <w:tcPr>
            <w:tcW w:w="2978" w:type="dxa"/>
          </w:tcPr>
          <w:p w14:paraId="0E8BA8B0" w14:textId="77777777" w:rsidR="009D15C6" w:rsidRDefault="00D83D06">
            <w:r>
              <w:t>5-Benzyl-3,6-dioxo-2-piperazineacetic Acid</w:t>
            </w:r>
          </w:p>
        </w:tc>
        <w:tc>
          <w:tcPr>
            <w:tcW w:w="1984" w:type="dxa"/>
          </w:tcPr>
          <w:p w14:paraId="1ED32515" w14:textId="77777777" w:rsidR="009D15C6" w:rsidRDefault="00D83D06">
            <w:r>
              <w:t>0.07%</w:t>
            </w:r>
          </w:p>
        </w:tc>
        <w:tc>
          <w:tcPr>
            <w:tcW w:w="2160" w:type="dxa"/>
          </w:tcPr>
          <w:p w14:paraId="25425280" w14:textId="77777777" w:rsidR="009D15C6" w:rsidRDefault="00D83D06">
            <w:r>
              <w:t>≤ 1.0%</w:t>
            </w:r>
          </w:p>
        </w:tc>
        <w:tc>
          <w:tcPr>
            <w:tcW w:w="2160" w:type="dxa"/>
          </w:tcPr>
          <w:p w14:paraId="7C63B0FE" w14:textId="77777777" w:rsidR="009D15C6" w:rsidRDefault="00D83D06">
            <w:r>
              <w:t>PASS</w:t>
            </w:r>
          </w:p>
        </w:tc>
      </w:tr>
      <w:tr w:rsidR="009D15C6" w14:paraId="1B3DF540" w14:textId="77777777" w:rsidTr="00FA6372">
        <w:tc>
          <w:tcPr>
            <w:tcW w:w="2978" w:type="dxa"/>
          </w:tcPr>
          <w:p w14:paraId="2401DCEA" w14:textId="77777777" w:rsidR="009D15C6" w:rsidRDefault="00D83D06">
            <w:r>
              <w:t>System Suitability</w:t>
            </w:r>
          </w:p>
        </w:tc>
        <w:tc>
          <w:tcPr>
            <w:tcW w:w="1984" w:type="dxa"/>
          </w:tcPr>
          <w:p w14:paraId="7684C4F0" w14:textId="77777777" w:rsidR="009D15C6" w:rsidRDefault="00D83D06">
            <w:r>
              <w:t>All Parameters</w:t>
            </w:r>
          </w:p>
        </w:tc>
        <w:tc>
          <w:tcPr>
            <w:tcW w:w="2160" w:type="dxa"/>
          </w:tcPr>
          <w:p w14:paraId="5E841369" w14:textId="77777777" w:rsidR="009D15C6" w:rsidRDefault="00D83D06">
            <w:r>
              <w:t>USP-NF 2024</w:t>
            </w:r>
          </w:p>
        </w:tc>
        <w:tc>
          <w:tcPr>
            <w:tcW w:w="2160" w:type="dxa"/>
          </w:tcPr>
          <w:p w14:paraId="0BE99676" w14:textId="77777777" w:rsidR="009D15C6" w:rsidRDefault="00D83D06">
            <w:r>
              <w:t>PASS</w:t>
            </w:r>
          </w:p>
        </w:tc>
      </w:tr>
    </w:tbl>
    <w:p w14:paraId="5AAD9913" w14:textId="1CE6699A" w:rsidR="00FA6372" w:rsidRDefault="00FA6372">
      <w:r>
        <w:rPr>
          <w:noProof/>
        </w:rPr>
        <w:drawing>
          <wp:anchor distT="0" distB="0" distL="114300" distR="114300" simplePos="0" relativeHeight="251664384" behindDoc="0" locked="0" layoutInCell="1" allowOverlap="1" wp14:anchorId="71120551" wp14:editId="769E64B8">
            <wp:simplePos x="0" y="0"/>
            <wp:positionH relativeFrom="column">
              <wp:posOffset>-651510</wp:posOffset>
            </wp:positionH>
            <wp:positionV relativeFrom="paragraph">
              <wp:posOffset>139700</wp:posOffset>
            </wp:positionV>
            <wp:extent cx="6031230" cy="3769360"/>
            <wp:effectExtent l="0" t="0" r="762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DFF27" w14:textId="3EC6F8FD" w:rsidR="00FA6372" w:rsidRDefault="00FA6372"/>
    <w:p w14:paraId="724AE57D" w14:textId="3E52D59C" w:rsidR="00FA6372" w:rsidRDefault="00FA6372"/>
    <w:p w14:paraId="0AD99C6A" w14:textId="595240B5" w:rsidR="00FA6372" w:rsidRDefault="00FA6372"/>
    <w:p w14:paraId="4389546B" w14:textId="06785F99" w:rsidR="00FA6372" w:rsidRDefault="00FA6372"/>
    <w:p w14:paraId="52F81213" w14:textId="11DA442A" w:rsidR="00FA6372" w:rsidRDefault="00FA6372"/>
    <w:p w14:paraId="7D75A9E3" w14:textId="2603773B" w:rsidR="00FA6372" w:rsidRDefault="00FA6372"/>
    <w:p w14:paraId="6E01DF62" w14:textId="58E3A158" w:rsidR="00FA6372" w:rsidRDefault="00FA6372"/>
    <w:p w14:paraId="2FB198CB" w14:textId="4B3F65D5" w:rsidR="00FA6372" w:rsidRDefault="00FA6372"/>
    <w:p w14:paraId="5A327E29" w14:textId="5E1EC64E" w:rsidR="00FA6372" w:rsidRDefault="00FA6372"/>
    <w:p w14:paraId="5DAA8F40" w14:textId="7346802F" w:rsidR="00FA6372" w:rsidRDefault="00FA6372"/>
    <w:p w14:paraId="72B08787" w14:textId="794C3B01" w:rsidR="00FA6372" w:rsidRDefault="00FA6372"/>
    <w:p w14:paraId="7C808407" w14:textId="69560BAF" w:rsidR="00FA6372" w:rsidRDefault="00FA6372"/>
    <w:p w14:paraId="250B1E41" w14:textId="369469BF" w:rsidR="00FA6372" w:rsidRDefault="00FA6372"/>
    <w:p w14:paraId="3DF7FB5D" w14:textId="77777777" w:rsidR="00FA6372" w:rsidRDefault="00FA6372" w:rsidP="00FA6372">
      <w:pPr>
        <w:pStyle w:val="Heading1"/>
      </w:pPr>
      <w:r>
        <w:t>Conclusion &amp; Approval</w:t>
      </w:r>
    </w:p>
    <w:p w14:paraId="6D72E597" w14:textId="77777777" w:rsidR="00FA6372" w:rsidRDefault="00FA6372" w:rsidP="00FA6372">
      <w:r>
        <w:t>Batch Approved for Release</w:t>
      </w:r>
      <w:r>
        <w:br/>
        <w:t>All quality parameters meet USP-NF 2024 requirements.</w:t>
      </w:r>
    </w:p>
    <w:p w14:paraId="6BDEC4A5" w14:textId="77777777" w:rsidR="00FA6372" w:rsidRDefault="00FA6372" w:rsidP="00FA6372"/>
    <w:p w14:paraId="58B507A3" w14:textId="6F838501" w:rsidR="00FA6372" w:rsidRDefault="00FA6372" w:rsidP="00FA6372">
      <w:r>
        <w:t>QC Analyst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QC Manager</w:t>
      </w:r>
    </w:p>
    <w:p w14:paraId="6F8E2FF1" w14:textId="0717B887" w:rsidR="00FA6372" w:rsidRDefault="00FA6372" w:rsidP="00FA6372">
      <w:r>
        <w:t xml:space="preserve">Dr. </w:t>
      </w:r>
      <w:proofErr w:type="spellStart"/>
      <w:r>
        <w:t>Naema</w:t>
      </w:r>
      <w:proofErr w:type="spellEnd"/>
      <w:r>
        <w:t xml:space="preserve"> Lofty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Dr. </w:t>
      </w:r>
      <w:proofErr w:type="spellStart"/>
      <w:r>
        <w:t>Montaser</w:t>
      </w:r>
      <w:proofErr w:type="spellEnd"/>
      <w:r>
        <w:t xml:space="preserve"> </w:t>
      </w:r>
      <w:proofErr w:type="spellStart"/>
      <w:r>
        <w:t>Elzayaat</w:t>
      </w:r>
      <w:proofErr w:type="spellEnd"/>
      <w:r>
        <w:br/>
      </w:r>
      <w:bookmarkEnd w:id="0"/>
    </w:p>
    <w:sectPr w:rsidR="00FA6372" w:rsidSect="00303CE2">
      <w:pgSz w:w="12240" w:h="15840"/>
      <w:pgMar w:top="284" w:right="104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CE2"/>
    <w:rsid w:val="00326F90"/>
    <w:rsid w:val="003A3C0C"/>
    <w:rsid w:val="009D15C6"/>
    <w:rsid w:val="00AA1D8D"/>
    <w:rsid w:val="00B47730"/>
    <w:rsid w:val="00C16B75"/>
    <w:rsid w:val="00CB0664"/>
    <w:rsid w:val="00D83D06"/>
    <w:rsid w:val="00FA63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9487C"/>
  <w14:defaultImageDpi w14:val="300"/>
  <w15:docId w15:val="{2C35056D-0F32-4E7E-92A8-F67CB69D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tharwat</cp:lastModifiedBy>
  <cp:revision>5</cp:revision>
  <dcterms:created xsi:type="dcterms:W3CDTF">2013-12-23T23:15:00Z</dcterms:created>
  <dcterms:modified xsi:type="dcterms:W3CDTF">2025-09-23T17:35:00Z</dcterms:modified>
  <cp:category/>
</cp:coreProperties>
</file>